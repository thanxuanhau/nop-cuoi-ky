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290D" w14:textId="77777777" w:rsidR="009F5DF2" w:rsidRDefault="009F5DF2" w:rsidP="009F5DF2">
      <w:pPr>
        <w:pStyle w:val="ThnVnban"/>
        <w:spacing w:before="0"/>
        <w:ind w:left="0"/>
        <w:rPr>
          <w:sz w:val="20"/>
        </w:rPr>
      </w:pPr>
      <w:r>
        <w:rPr>
          <w:noProof/>
          <w:lang w:val="en-US" w:eastAsia="en-US"/>
        </w:rPr>
        <mc:AlternateContent>
          <mc:Choice Requires="wpg">
            <w:drawing>
              <wp:anchor distT="0" distB="0" distL="114300" distR="114300" simplePos="0" relativeHeight="251669504" behindDoc="1" locked="0" layoutInCell="1" allowOverlap="1" wp14:anchorId="1CEB0CC9" wp14:editId="00563B9D">
                <wp:simplePos x="0" y="0"/>
                <wp:positionH relativeFrom="page">
                  <wp:posOffset>1153795</wp:posOffset>
                </wp:positionH>
                <wp:positionV relativeFrom="page">
                  <wp:posOffset>650240</wp:posOffset>
                </wp:positionV>
                <wp:extent cx="5795645" cy="9656445"/>
                <wp:effectExtent l="0" t="635" r="2540" b="11430"/>
                <wp:wrapNone/>
                <wp:docPr id="26" name="Group 2"/>
                <wp:cNvGraphicFramePr/>
                <a:graphic xmlns:a="http://schemas.openxmlformats.org/drawingml/2006/main">
                  <a:graphicData uri="http://schemas.microsoft.com/office/word/2010/wordprocessingGroup">
                    <wpg:wgp>
                      <wpg:cNvGrpSpPr/>
                      <wpg:grpSpPr>
                        <a:xfrm>
                          <a:off x="0" y="0"/>
                          <a:ext cx="5795645" cy="9656445"/>
                          <a:chOff x="1817" y="1025"/>
                          <a:chExt cx="9127" cy="15207"/>
                        </a:xfrm>
                      </wpg:grpSpPr>
                      <wps:wsp>
                        <wps:cNvPr id="2" name="Rectangles 3"/>
                        <wps:cNvSpPr/>
                        <wps:spPr>
                          <a:xfrm>
                            <a:off x="1817" y="1024"/>
                            <a:ext cx="89" cy="60"/>
                          </a:xfrm>
                          <a:prstGeom prst="rect">
                            <a:avLst/>
                          </a:prstGeom>
                          <a:solidFill>
                            <a:srgbClr val="000000"/>
                          </a:solidFill>
                          <a:ln>
                            <a:noFill/>
                          </a:ln>
                        </wps:spPr>
                        <wps:bodyPr upright="1"/>
                      </wps:wsp>
                      <wps:wsp>
                        <wps:cNvPr id="4" name="Lines 4"/>
                        <wps:cNvCnPr/>
                        <wps:spPr>
                          <a:xfrm>
                            <a:off x="1906" y="1055"/>
                            <a:ext cx="8949" cy="0"/>
                          </a:xfrm>
                          <a:prstGeom prst="line">
                            <a:avLst/>
                          </a:prstGeom>
                          <a:ln w="38100" cap="flat" cmpd="sng">
                            <a:solidFill>
                              <a:srgbClr val="000000"/>
                            </a:solidFill>
                            <a:prstDash val="solid"/>
                            <a:headEnd type="none" w="med" len="med"/>
                            <a:tailEnd type="none" w="med" len="med"/>
                          </a:ln>
                        </wps:spPr>
                        <wps:bodyPr/>
                      </wps:wsp>
                      <wps:wsp>
                        <wps:cNvPr id="6" name="Lines 5"/>
                        <wps:cNvCnPr/>
                        <wps:spPr>
                          <a:xfrm>
                            <a:off x="1906" y="1106"/>
                            <a:ext cx="8949" cy="0"/>
                          </a:xfrm>
                          <a:prstGeom prst="line">
                            <a:avLst/>
                          </a:prstGeom>
                          <a:ln w="9144" cap="flat" cmpd="sng">
                            <a:solidFill>
                              <a:srgbClr val="000000"/>
                            </a:solidFill>
                            <a:prstDash val="solid"/>
                            <a:headEnd type="none" w="med" len="med"/>
                            <a:tailEnd type="none" w="med" len="med"/>
                          </a:ln>
                        </wps:spPr>
                        <wps:bodyPr/>
                      </wps:wsp>
                      <wps:wsp>
                        <wps:cNvPr id="8" name="Rectangles 6"/>
                        <wps:cNvSpPr/>
                        <wps:spPr>
                          <a:xfrm>
                            <a:off x="10854" y="1024"/>
                            <a:ext cx="89" cy="60"/>
                          </a:xfrm>
                          <a:prstGeom prst="rect">
                            <a:avLst/>
                          </a:prstGeom>
                          <a:solidFill>
                            <a:srgbClr val="000000"/>
                          </a:solidFill>
                          <a:ln>
                            <a:noFill/>
                          </a:ln>
                        </wps:spPr>
                        <wps:bodyPr upright="1"/>
                      </wps:wsp>
                      <wps:wsp>
                        <wps:cNvPr id="10" name="Lines 7"/>
                        <wps:cNvCnPr/>
                        <wps:spPr>
                          <a:xfrm>
                            <a:off x="1847" y="1025"/>
                            <a:ext cx="0" cy="15206"/>
                          </a:xfrm>
                          <a:prstGeom prst="line">
                            <a:avLst/>
                          </a:prstGeom>
                          <a:ln w="38100" cap="flat" cmpd="sng">
                            <a:solidFill>
                              <a:srgbClr val="000000"/>
                            </a:solidFill>
                            <a:prstDash val="solid"/>
                            <a:headEnd type="none" w="med" len="med"/>
                            <a:tailEnd type="none" w="med" len="med"/>
                          </a:ln>
                        </wps:spPr>
                        <wps:bodyPr/>
                      </wps:wsp>
                      <wps:wsp>
                        <wps:cNvPr id="12" name="Lines 8"/>
                        <wps:cNvCnPr/>
                        <wps:spPr>
                          <a:xfrm>
                            <a:off x="1899" y="1099"/>
                            <a:ext cx="0" cy="15058"/>
                          </a:xfrm>
                          <a:prstGeom prst="line">
                            <a:avLst/>
                          </a:prstGeom>
                          <a:ln w="9144" cap="flat" cmpd="sng">
                            <a:solidFill>
                              <a:srgbClr val="000000"/>
                            </a:solidFill>
                            <a:prstDash val="solid"/>
                            <a:headEnd type="none" w="med" len="med"/>
                            <a:tailEnd type="none" w="med" len="med"/>
                          </a:ln>
                        </wps:spPr>
                        <wps:bodyPr/>
                      </wps:wsp>
                      <wps:wsp>
                        <wps:cNvPr id="14" name="Lines 9"/>
                        <wps:cNvCnPr/>
                        <wps:spPr>
                          <a:xfrm>
                            <a:off x="10914" y="1025"/>
                            <a:ext cx="0" cy="15206"/>
                          </a:xfrm>
                          <a:prstGeom prst="line">
                            <a:avLst/>
                          </a:prstGeom>
                          <a:ln w="38100" cap="flat" cmpd="sng">
                            <a:solidFill>
                              <a:srgbClr val="000000"/>
                            </a:solidFill>
                            <a:prstDash val="solid"/>
                            <a:headEnd type="none" w="med" len="med"/>
                            <a:tailEnd type="none" w="med" len="med"/>
                          </a:ln>
                        </wps:spPr>
                        <wps:bodyPr/>
                      </wps:wsp>
                      <wps:wsp>
                        <wps:cNvPr id="16" name="Lines 10"/>
                        <wps:cNvCnPr/>
                        <wps:spPr>
                          <a:xfrm>
                            <a:off x="10862" y="1099"/>
                            <a:ext cx="0" cy="15058"/>
                          </a:xfrm>
                          <a:prstGeom prst="line">
                            <a:avLst/>
                          </a:prstGeom>
                          <a:ln w="9144" cap="flat" cmpd="sng">
                            <a:solidFill>
                              <a:srgbClr val="000000"/>
                            </a:solidFill>
                            <a:prstDash val="solid"/>
                            <a:headEnd type="none" w="med" len="med"/>
                            <a:tailEnd type="none" w="med" len="med"/>
                          </a:ln>
                        </wps:spPr>
                        <wps:bodyPr/>
                      </wps:wsp>
                      <wps:wsp>
                        <wps:cNvPr id="18" name="Rectangles 11"/>
                        <wps:cNvSpPr/>
                        <wps:spPr>
                          <a:xfrm>
                            <a:off x="1817" y="16171"/>
                            <a:ext cx="89" cy="60"/>
                          </a:xfrm>
                          <a:prstGeom prst="rect">
                            <a:avLst/>
                          </a:prstGeom>
                          <a:solidFill>
                            <a:srgbClr val="000000"/>
                          </a:solidFill>
                          <a:ln>
                            <a:noFill/>
                          </a:ln>
                        </wps:spPr>
                        <wps:bodyPr upright="1"/>
                      </wps:wsp>
                      <wps:wsp>
                        <wps:cNvPr id="20" name="Lines 12"/>
                        <wps:cNvCnPr/>
                        <wps:spPr>
                          <a:xfrm>
                            <a:off x="1906" y="16201"/>
                            <a:ext cx="8949" cy="0"/>
                          </a:xfrm>
                          <a:prstGeom prst="line">
                            <a:avLst/>
                          </a:prstGeom>
                          <a:ln w="38100" cap="flat" cmpd="sng">
                            <a:solidFill>
                              <a:srgbClr val="000000"/>
                            </a:solidFill>
                            <a:prstDash val="solid"/>
                            <a:headEnd type="none" w="med" len="med"/>
                            <a:tailEnd type="none" w="med" len="med"/>
                          </a:ln>
                        </wps:spPr>
                        <wps:bodyPr/>
                      </wps:wsp>
                      <wps:wsp>
                        <wps:cNvPr id="22" name="Lines 13"/>
                        <wps:cNvCnPr/>
                        <wps:spPr>
                          <a:xfrm>
                            <a:off x="1906" y="16150"/>
                            <a:ext cx="8949" cy="0"/>
                          </a:xfrm>
                          <a:prstGeom prst="line">
                            <a:avLst/>
                          </a:prstGeom>
                          <a:ln w="9144" cap="flat" cmpd="sng">
                            <a:solidFill>
                              <a:srgbClr val="000000"/>
                            </a:solidFill>
                            <a:prstDash val="solid"/>
                            <a:headEnd type="none" w="med" len="med"/>
                            <a:tailEnd type="none" w="med" len="med"/>
                          </a:ln>
                        </wps:spPr>
                        <wps:bodyPr/>
                      </wps:wsp>
                      <wps:wsp>
                        <wps:cNvPr id="24" name="Rectangles 14"/>
                        <wps:cNvSpPr/>
                        <wps:spPr>
                          <a:xfrm>
                            <a:off x="10854" y="16171"/>
                            <a:ext cx="89" cy="60"/>
                          </a:xfrm>
                          <a:prstGeom prst="rect">
                            <a:avLst/>
                          </a:prstGeom>
                          <a:solidFill>
                            <a:srgbClr val="000000"/>
                          </a:solidFill>
                          <a:ln>
                            <a:noFill/>
                          </a:ln>
                        </wps:spPr>
                        <wps:bodyPr upright="1"/>
                      </wps:wsp>
                    </wpg:wgp>
                  </a:graphicData>
                </a:graphic>
              </wp:anchor>
            </w:drawing>
          </mc:Choice>
          <mc:Fallback>
            <w:pict>
              <v:group w14:anchorId="6F9FA728" id="Group 2" o:spid="_x0000_s1026" style="position:absolute;margin-left:90.85pt;margin-top:51.2pt;width:456.35pt;height:760.35pt;z-index:-251646976;mso-position-horizontal-relative:page;mso-position-vertical-relative:page" coordorigin="1817,1025" coordsize="9127,1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">
                <v:rect id="Rectangles 3" o:spid="_x0000_s1027" style="position:absolute;left:1817;top:1024;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line id="Lines 4" o:spid="_x0000_s1028" style="position:absolute;visibility:visible;mso-wrap-style:square" from="1906,1055" to="10855,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" strokeweight="3pt"/>
                <v:line id="Lines 5" o:spid="_x0000_s1029" style="position:absolute;visibility:visible;mso-wrap-style:square" from="1906,1106" to="10855,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rect id="Rectangles 6" o:spid="_x0000_s1030" style="position:absolute;left:10854;top:1024;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s 7" o:spid="_x0000_s1031" style="position:absolute;visibility:visible;mso-wrap-style:square" from="1847,1025" to="1847,16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v:line id="Lines 8" o:spid="_x0000_s1032" style="position:absolute;visibility:visible;mso-wrap-style:square" from="1899,1099" to="1899,1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v:line id="Lines 9" o:spid="_x0000_s1033" style="position:absolute;visibility:visible;mso-wrap-style:square" from="10914,1025" to="10914,16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line id="Lines 10" o:spid="_x0000_s1034" style="position:absolute;visibility:visible;mso-wrap-style:square" from="10862,1099" to="10862,1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v:rect id="Rectangles 11" o:spid="_x0000_s1035" style="position:absolute;left:1817;top:1617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line id="Lines 12" o:spid="_x0000_s1036" style="position:absolute;visibility:visible;mso-wrap-style:square" from="1906,16201" to="10855,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" strokeweight="3pt"/>
                <v:line id="Lines 13" o:spid="_x0000_s1037" style="position:absolute;visibility:visible;mso-wrap-style:square" from="1906,16150" to="10855,1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v:rect id="Rectangles 14" o:spid="_x0000_s1038" style="position:absolute;left:10854;top:16171;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wrap anchorx="page" anchory="page"/>
              </v:group>
            </w:pict>
          </mc:Fallback>
        </mc:AlternateContent>
      </w:r>
    </w:p>
    <w:p w14:paraId="4108C199" w14:textId="77777777" w:rsidR="009F5DF2" w:rsidRDefault="009F5DF2" w:rsidP="009F5DF2">
      <w:pPr>
        <w:pStyle w:val="ThnVnban"/>
        <w:spacing w:before="4"/>
        <w:ind w:left="0"/>
        <w:rPr>
          <w:sz w:val="18"/>
        </w:rPr>
      </w:pPr>
    </w:p>
    <w:p w14:paraId="3C523E3A" w14:textId="6361967B" w:rsidR="009F5DF2" w:rsidRDefault="009F5DF2" w:rsidP="009F5DF2">
      <w:pPr>
        <w:pStyle w:val="ThnVnban"/>
        <w:spacing w:before="0"/>
        <w:ind w:left="0"/>
        <w:jc w:val="center"/>
        <w:rPr>
          <w:b/>
          <w:sz w:val="40"/>
          <w:szCs w:val="40"/>
          <w:lang w:val="vi-VN"/>
        </w:rPr>
      </w:pPr>
      <w:r w:rsidRPr="009F5DF2">
        <w:rPr>
          <w:b/>
          <w:sz w:val="40"/>
          <w:szCs w:val="40"/>
        </w:rPr>
        <w:t>ĐẠI</w:t>
      </w:r>
      <w:r w:rsidRPr="009F5DF2">
        <w:rPr>
          <w:b/>
          <w:sz w:val="40"/>
          <w:szCs w:val="40"/>
          <w:lang w:val="vi-VN"/>
        </w:rPr>
        <w:t xml:space="preserve"> HỌC GIAO THÔNG VẬN TẢI </w:t>
      </w:r>
      <w:r w:rsidR="00800265">
        <w:rPr>
          <w:b/>
          <w:sz w:val="40"/>
          <w:szCs w:val="40"/>
          <w:lang w:val="vi-VN"/>
        </w:rPr>
        <w:t>TP.</w:t>
      </w:r>
      <w:r w:rsidRPr="009F5DF2">
        <w:rPr>
          <w:b/>
          <w:sz w:val="40"/>
          <w:szCs w:val="40"/>
          <w:lang w:val="vi-VN"/>
        </w:rPr>
        <w:t>HCM</w:t>
      </w:r>
    </w:p>
    <w:p w14:paraId="44FBA92E" w14:textId="77777777" w:rsidR="009F5DF2" w:rsidRPr="009F5DF2" w:rsidRDefault="009F5DF2" w:rsidP="009F5DF2">
      <w:pPr>
        <w:pStyle w:val="ThnVnban"/>
        <w:spacing w:before="0"/>
        <w:ind w:left="0"/>
        <w:jc w:val="center"/>
        <w:rPr>
          <w:b/>
          <w:sz w:val="40"/>
          <w:szCs w:val="40"/>
          <w:lang w:val="vi-VN"/>
        </w:rPr>
      </w:pPr>
    </w:p>
    <w:p w14:paraId="3A2A054C" w14:textId="77777777" w:rsidR="009F5DF2" w:rsidRDefault="009F5DF2" w:rsidP="009F5DF2">
      <w:pPr>
        <w:pStyle w:val="Tiu"/>
      </w:pPr>
      <w:r>
        <w:t>ĐỒ ÁN HỌC KỲ 1</w:t>
      </w:r>
    </w:p>
    <w:p w14:paraId="791A005C" w14:textId="77777777" w:rsidR="009F5DF2" w:rsidRDefault="009F5DF2" w:rsidP="009F5DF2">
      <w:pPr>
        <w:pStyle w:val="ThnVnban"/>
        <w:spacing w:before="0"/>
        <w:ind w:left="0"/>
        <w:rPr>
          <w:b/>
          <w:sz w:val="52"/>
        </w:rPr>
      </w:pPr>
    </w:p>
    <w:p w14:paraId="758CBBC2" w14:textId="77777777" w:rsidR="009F5DF2" w:rsidRDefault="009F5DF2" w:rsidP="009F5DF2">
      <w:pPr>
        <w:pStyle w:val="ThnVnban"/>
        <w:spacing w:before="0"/>
        <w:ind w:left="0"/>
        <w:rPr>
          <w:b/>
          <w:sz w:val="71"/>
        </w:rPr>
      </w:pPr>
    </w:p>
    <w:p w14:paraId="6390A3D9" w14:textId="699AE9F5" w:rsidR="009F5DF2" w:rsidRPr="009F5DF2" w:rsidRDefault="009F5DF2" w:rsidP="009F5DF2">
      <w:pPr>
        <w:tabs>
          <w:tab w:val="left" w:pos="3125"/>
        </w:tabs>
        <w:ind w:left="1325"/>
        <w:rPr>
          <w:b/>
          <w:sz w:val="36"/>
          <w:szCs w:val="36"/>
          <w:lang w:val="vi-VN"/>
        </w:rPr>
      </w:pPr>
      <w:r w:rsidRPr="009F5DF2">
        <w:rPr>
          <w:b/>
          <w:sz w:val="36"/>
          <w:szCs w:val="36"/>
        </w:rPr>
        <w:t>VIẾT</w:t>
      </w:r>
      <w:r w:rsidRPr="009F5DF2">
        <w:rPr>
          <w:b/>
          <w:sz w:val="36"/>
          <w:szCs w:val="36"/>
          <w:lang w:val="vi-VN"/>
        </w:rPr>
        <w:t xml:space="preserve"> CHƯƠNG TRÌNH TRÒ CHƠI PUZZLE</w:t>
      </w:r>
    </w:p>
    <w:p w14:paraId="4AD85DFF" w14:textId="77777777" w:rsidR="009F5DF2" w:rsidRDefault="009F5DF2" w:rsidP="009F5DF2">
      <w:pPr>
        <w:tabs>
          <w:tab w:val="left" w:pos="3125"/>
        </w:tabs>
        <w:ind w:left="1325"/>
        <w:rPr>
          <w:b/>
          <w:sz w:val="40"/>
          <w:lang w:val="vi-VN"/>
        </w:rPr>
      </w:pPr>
    </w:p>
    <w:p w14:paraId="6C07B181" w14:textId="3432C2E1" w:rsidR="009F5DF2" w:rsidRPr="009F5DF2" w:rsidRDefault="009F5DF2" w:rsidP="009F5DF2">
      <w:pPr>
        <w:tabs>
          <w:tab w:val="left" w:pos="3125"/>
        </w:tabs>
        <w:ind w:left="1325"/>
        <w:rPr>
          <w:b/>
          <w:sz w:val="28"/>
        </w:rPr>
      </w:pPr>
      <w:r>
        <w:rPr>
          <w:sz w:val="28"/>
        </w:rPr>
        <w:t>Ngành:</w:t>
      </w:r>
      <w:r>
        <w:rPr>
          <w:sz w:val="28"/>
          <w:lang w:val="vi-VN"/>
        </w:rPr>
        <w:t xml:space="preserve"> </w:t>
      </w:r>
      <w:r>
        <w:rPr>
          <w:b/>
          <w:sz w:val="28"/>
        </w:rPr>
        <w:t xml:space="preserve"> </w:t>
      </w:r>
      <w:r>
        <w:rPr>
          <w:b/>
          <w:sz w:val="28"/>
        </w:rPr>
        <w:t>CÔNG NGHỆ THÔNG</w:t>
      </w:r>
      <w:r>
        <w:rPr>
          <w:b/>
          <w:spacing w:val="-4"/>
          <w:sz w:val="28"/>
        </w:rPr>
        <w:t xml:space="preserve"> </w:t>
      </w:r>
      <w:r>
        <w:rPr>
          <w:b/>
          <w:sz w:val="28"/>
        </w:rPr>
        <w:t>TIN</w:t>
      </w:r>
    </w:p>
    <w:p w14:paraId="7E31831E" w14:textId="77777777" w:rsidR="009F5DF2" w:rsidRDefault="009F5DF2" w:rsidP="009F5DF2">
      <w:pPr>
        <w:pStyle w:val="ThnVnban"/>
        <w:spacing w:before="0"/>
        <w:ind w:left="0"/>
        <w:rPr>
          <w:b/>
          <w:sz w:val="29"/>
        </w:rPr>
      </w:pPr>
    </w:p>
    <w:p w14:paraId="4C800D69" w14:textId="345FBD5E" w:rsidR="009F5DF2" w:rsidRPr="009F5DF2" w:rsidRDefault="009F5DF2" w:rsidP="009F5DF2">
      <w:pPr>
        <w:spacing w:line="360" w:lineRule="auto"/>
        <w:ind w:left="1701"/>
        <w:rPr>
          <w:sz w:val="28"/>
          <w:lang w:val="vi-VN"/>
        </w:rPr>
      </w:pPr>
      <w:r>
        <w:rPr>
          <w:sz w:val="30"/>
          <w:lang w:val="vi-VN"/>
        </w:rPr>
        <w:tab/>
      </w:r>
      <w:r>
        <w:rPr>
          <w:b/>
          <w:bCs/>
          <w:sz w:val="28"/>
        </w:rPr>
        <w:t>Giảng viên hướng dẫn:</w:t>
      </w:r>
      <w:r>
        <w:rPr>
          <w:sz w:val="28"/>
        </w:rPr>
        <w:t xml:space="preserve"> </w:t>
      </w:r>
      <w:r>
        <w:rPr>
          <w:sz w:val="28"/>
        </w:rPr>
        <w:t>NGUYỄN</w:t>
      </w:r>
      <w:r>
        <w:rPr>
          <w:sz w:val="28"/>
          <w:lang w:val="vi-VN"/>
        </w:rPr>
        <w:t xml:space="preserve"> VĂN HUY</w:t>
      </w:r>
    </w:p>
    <w:p w14:paraId="678F4431" w14:textId="77777777" w:rsidR="009F5DF2" w:rsidRDefault="009F5DF2" w:rsidP="009F5DF2">
      <w:pPr>
        <w:spacing w:line="360" w:lineRule="auto"/>
        <w:ind w:left="1701"/>
        <w:rPr>
          <w:b/>
          <w:bCs/>
          <w:sz w:val="28"/>
        </w:rPr>
      </w:pPr>
      <w:r>
        <w:rPr>
          <w:b/>
          <w:bCs/>
          <w:sz w:val="28"/>
        </w:rPr>
        <w:t>Học viên thực hiện</w:t>
      </w:r>
      <w:r>
        <w:rPr>
          <w:b/>
          <w:bCs/>
          <w:sz w:val="28"/>
        </w:rPr>
        <w:tab/>
      </w:r>
      <w:r>
        <w:rPr>
          <w:sz w:val="28"/>
        </w:rPr>
        <w:tab/>
      </w:r>
      <w:r>
        <w:rPr>
          <w:sz w:val="28"/>
        </w:rPr>
        <w:tab/>
      </w:r>
      <w:r>
        <w:rPr>
          <w:b/>
          <w:bCs/>
          <w:sz w:val="28"/>
        </w:rPr>
        <w:t>MSHV</w:t>
      </w:r>
    </w:p>
    <w:p w14:paraId="4D8FD5AA" w14:textId="3A89BC90" w:rsidR="009F5DF2" w:rsidRPr="009F5DF2" w:rsidRDefault="009F5DF2" w:rsidP="009F5DF2">
      <w:pPr>
        <w:ind w:left="1701"/>
        <w:rPr>
          <w:sz w:val="28"/>
          <w:szCs w:val="28"/>
          <w:lang w:val="vi-VN"/>
        </w:rPr>
      </w:pPr>
      <w:r w:rsidRPr="009F5DF2">
        <w:rPr>
          <w:sz w:val="28"/>
          <w:szCs w:val="28"/>
        </w:rPr>
        <w:t>Thân</w:t>
      </w:r>
      <w:r w:rsidRPr="009F5DF2">
        <w:rPr>
          <w:sz w:val="28"/>
          <w:szCs w:val="28"/>
          <w:lang w:val="vi-VN"/>
        </w:rPr>
        <w:t xml:space="preserve"> Xuân Hậu </w:t>
      </w:r>
      <w:r w:rsidRPr="009F5DF2">
        <w:rPr>
          <w:sz w:val="28"/>
          <w:szCs w:val="28"/>
          <w:lang w:val="vi-VN"/>
        </w:rPr>
        <w:tab/>
      </w:r>
      <w:r w:rsidRPr="009F5DF2">
        <w:rPr>
          <w:sz w:val="28"/>
          <w:szCs w:val="28"/>
          <w:lang w:val="vi-VN"/>
        </w:rPr>
        <w:tab/>
      </w:r>
      <w:r w:rsidRPr="009F5DF2">
        <w:rPr>
          <w:sz w:val="28"/>
          <w:szCs w:val="28"/>
          <w:lang w:val="vi-VN"/>
        </w:rPr>
        <w:tab/>
      </w:r>
      <w:r w:rsidRPr="009F5DF2">
        <w:rPr>
          <w:sz w:val="28"/>
          <w:szCs w:val="28"/>
          <w:lang w:val="vi-VN"/>
        </w:rPr>
        <w:tab/>
        <w:t>060205013221</w:t>
      </w:r>
    </w:p>
    <w:p w14:paraId="2AB10322" w14:textId="7D61932C" w:rsidR="009F5DF2" w:rsidRPr="009F5DF2" w:rsidRDefault="009F5DF2" w:rsidP="009F5DF2">
      <w:pPr>
        <w:widowControl/>
        <w:autoSpaceDE/>
        <w:autoSpaceDN/>
        <w:ind w:left="981" w:firstLine="720"/>
        <w:rPr>
          <w:sz w:val="28"/>
          <w:szCs w:val="28"/>
          <w:lang w:val="en-US" w:eastAsia="en-US"/>
        </w:rPr>
      </w:pPr>
      <w:r w:rsidRPr="009F5DF2">
        <w:rPr>
          <w:sz w:val="28"/>
          <w:szCs w:val="28"/>
          <w:lang w:val="en-US" w:eastAsia="en-US"/>
        </w:rPr>
        <w:t xml:space="preserve">Trịnh Hoàng Tùng </w:t>
      </w:r>
      <w:r w:rsidRPr="009F5DF2">
        <w:rPr>
          <w:sz w:val="28"/>
          <w:szCs w:val="28"/>
          <w:lang w:val="en-US" w:eastAsia="en-US"/>
        </w:rPr>
        <w:tab/>
      </w:r>
      <w:r w:rsidRPr="009F5DF2">
        <w:rPr>
          <w:sz w:val="28"/>
          <w:szCs w:val="28"/>
          <w:lang w:val="en-US" w:eastAsia="en-US"/>
        </w:rPr>
        <w:tab/>
      </w:r>
      <w:r w:rsidRPr="009F5DF2">
        <w:rPr>
          <w:sz w:val="28"/>
          <w:szCs w:val="28"/>
          <w:lang w:val="en-US" w:eastAsia="en-US"/>
        </w:rPr>
        <w:tab/>
      </w:r>
      <w:r w:rsidRPr="009F5DF2">
        <w:rPr>
          <w:sz w:val="28"/>
          <w:szCs w:val="28"/>
          <w:lang w:val="en-US" w:eastAsia="en-US"/>
        </w:rPr>
        <w:t>067205005015</w:t>
      </w:r>
    </w:p>
    <w:p w14:paraId="737B3B55" w14:textId="2357EEC8" w:rsidR="009F5DF2" w:rsidRPr="009F5DF2" w:rsidRDefault="009F5DF2" w:rsidP="009F5DF2">
      <w:pPr>
        <w:widowControl/>
        <w:autoSpaceDE/>
        <w:autoSpaceDN/>
        <w:ind w:left="981" w:firstLine="720"/>
        <w:rPr>
          <w:sz w:val="28"/>
          <w:szCs w:val="28"/>
          <w:lang w:val="en-US" w:eastAsia="en-US"/>
        </w:rPr>
      </w:pPr>
      <w:r w:rsidRPr="009F5DF2">
        <w:rPr>
          <w:sz w:val="28"/>
          <w:szCs w:val="28"/>
          <w:lang w:val="en-US" w:eastAsia="en-US"/>
        </w:rPr>
        <w:t xml:space="preserve">Huỳnh Văn Khánh </w:t>
      </w:r>
      <w:r w:rsidRPr="009F5DF2">
        <w:rPr>
          <w:sz w:val="28"/>
          <w:szCs w:val="28"/>
          <w:lang w:val="en-US" w:eastAsia="en-US"/>
        </w:rPr>
        <w:tab/>
      </w:r>
      <w:r w:rsidRPr="009F5DF2">
        <w:rPr>
          <w:sz w:val="28"/>
          <w:szCs w:val="28"/>
          <w:lang w:val="en-US" w:eastAsia="en-US"/>
        </w:rPr>
        <w:tab/>
      </w:r>
      <w:r w:rsidRPr="009F5DF2">
        <w:rPr>
          <w:sz w:val="28"/>
          <w:szCs w:val="28"/>
          <w:lang w:val="en-US" w:eastAsia="en-US"/>
        </w:rPr>
        <w:tab/>
      </w:r>
      <w:r w:rsidRPr="009F5DF2">
        <w:rPr>
          <w:sz w:val="28"/>
          <w:szCs w:val="28"/>
          <w:lang w:val="en-US" w:eastAsia="en-US"/>
        </w:rPr>
        <w:t>087205019445</w:t>
      </w:r>
    </w:p>
    <w:p w14:paraId="7E37FDD7" w14:textId="68E748F1" w:rsidR="009F5DF2" w:rsidRPr="009F5DF2" w:rsidRDefault="009F5DF2" w:rsidP="009F5DF2">
      <w:pPr>
        <w:widowControl/>
        <w:autoSpaceDE/>
        <w:autoSpaceDN/>
        <w:spacing w:line="0" w:lineRule="auto"/>
        <w:rPr>
          <w:sz w:val="24"/>
          <w:szCs w:val="24"/>
          <w:lang w:val="en-US" w:eastAsia="en-US"/>
        </w:rPr>
      </w:pPr>
      <w:r>
        <w:rPr>
          <w:sz w:val="28"/>
          <w:szCs w:val="28"/>
        </w:rPr>
        <w:t>124010122085</w:t>
      </w:r>
    </w:p>
    <w:p w14:paraId="60758966" w14:textId="72CEBF67" w:rsidR="009F5DF2" w:rsidRDefault="009F5DF2" w:rsidP="009F5DF2">
      <w:pPr>
        <w:pStyle w:val="ThnVnban"/>
        <w:spacing w:before="0"/>
        <w:ind w:left="0"/>
        <w:rPr>
          <w:sz w:val="30"/>
          <w:lang w:val="vi-VN"/>
        </w:rPr>
      </w:pPr>
      <w:r>
        <w:rPr>
          <w:sz w:val="30"/>
          <w:lang w:val="vi-VN"/>
        </w:rPr>
        <w:tab/>
      </w:r>
      <w:r>
        <w:rPr>
          <w:sz w:val="30"/>
          <w:lang w:val="vi-VN"/>
        </w:rPr>
        <w:tab/>
        <w:t xml:space="preserve">   </w:t>
      </w:r>
      <w:r>
        <w:rPr>
          <w:sz w:val="30"/>
          <w:lang w:val="en-US"/>
        </w:rPr>
        <w:t xml:space="preserve"> </w:t>
      </w:r>
      <w:r>
        <w:rPr>
          <w:b/>
          <w:bCs/>
          <w:sz w:val="30"/>
          <w:lang w:val="vi-VN"/>
        </w:rPr>
        <w:t>Lớp:</w:t>
      </w:r>
      <w:r>
        <w:rPr>
          <w:sz w:val="30"/>
          <w:lang w:val="vi-VN"/>
        </w:rPr>
        <w:t xml:space="preserve">   </w:t>
      </w:r>
      <w:r>
        <w:rPr>
          <w:sz w:val="30"/>
          <w:lang w:val="vi-VN"/>
        </w:rPr>
        <w:t>CN23CLCA</w:t>
      </w:r>
    </w:p>
    <w:p w14:paraId="1824E92C" w14:textId="77777777" w:rsidR="009F5DF2" w:rsidRDefault="009F5DF2" w:rsidP="009F5DF2">
      <w:pPr>
        <w:pStyle w:val="ThnVnban"/>
        <w:spacing w:before="0"/>
        <w:ind w:left="0"/>
        <w:rPr>
          <w:sz w:val="30"/>
          <w:lang w:val="vi-VN"/>
        </w:rPr>
      </w:pPr>
      <w:r>
        <w:rPr>
          <w:sz w:val="30"/>
          <w:lang w:val="vi-VN"/>
        </w:rPr>
        <w:tab/>
      </w:r>
      <w:r>
        <w:rPr>
          <w:sz w:val="30"/>
          <w:lang w:val="vi-VN"/>
        </w:rPr>
        <w:tab/>
      </w:r>
    </w:p>
    <w:p w14:paraId="5B11EBAA" w14:textId="77777777" w:rsidR="009F5DF2" w:rsidRDefault="009F5DF2" w:rsidP="009F5DF2">
      <w:pPr>
        <w:pStyle w:val="ThnVnban"/>
        <w:spacing w:before="0"/>
        <w:ind w:left="0"/>
        <w:rPr>
          <w:sz w:val="30"/>
        </w:rPr>
      </w:pPr>
    </w:p>
    <w:p w14:paraId="598AB8D1" w14:textId="77777777" w:rsidR="009F5DF2" w:rsidRDefault="009F5DF2" w:rsidP="009F5DF2">
      <w:pPr>
        <w:pStyle w:val="ThnVnban"/>
        <w:spacing w:before="0"/>
        <w:ind w:left="0"/>
        <w:rPr>
          <w:sz w:val="30"/>
        </w:rPr>
      </w:pPr>
    </w:p>
    <w:p w14:paraId="39E0FE85" w14:textId="77777777" w:rsidR="009F5DF2" w:rsidRDefault="009F5DF2" w:rsidP="009F5DF2">
      <w:pPr>
        <w:pStyle w:val="ThnVnban"/>
        <w:spacing w:before="0"/>
        <w:ind w:left="0"/>
        <w:rPr>
          <w:sz w:val="30"/>
        </w:rPr>
      </w:pPr>
    </w:p>
    <w:p w14:paraId="079110EE" w14:textId="77777777" w:rsidR="009F5DF2" w:rsidRDefault="009F5DF2" w:rsidP="009F5DF2">
      <w:pPr>
        <w:pStyle w:val="ThnVnban"/>
        <w:spacing w:before="0"/>
        <w:ind w:left="0"/>
        <w:rPr>
          <w:sz w:val="30"/>
        </w:rPr>
      </w:pPr>
    </w:p>
    <w:p w14:paraId="6343416B" w14:textId="77777777" w:rsidR="009F5DF2" w:rsidRDefault="009F5DF2" w:rsidP="009F5DF2">
      <w:pPr>
        <w:pStyle w:val="ThnVnban"/>
        <w:spacing w:before="0"/>
        <w:ind w:left="0"/>
        <w:rPr>
          <w:sz w:val="30"/>
        </w:rPr>
      </w:pPr>
    </w:p>
    <w:p w14:paraId="2631803D" w14:textId="77777777" w:rsidR="009F5DF2" w:rsidRDefault="009F5DF2" w:rsidP="009F5DF2">
      <w:pPr>
        <w:pStyle w:val="ThnVnban"/>
        <w:spacing w:before="0"/>
        <w:ind w:left="0"/>
        <w:rPr>
          <w:sz w:val="30"/>
        </w:rPr>
      </w:pPr>
    </w:p>
    <w:p w14:paraId="541159E2" w14:textId="77777777" w:rsidR="009F5DF2" w:rsidRDefault="009F5DF2" w:rsidP="009F5DF2">
      <w:pPr>
        <w:pStyle w:val="ThnVnban"/>
        <w:spacing w:before="0"/>
        <w:ind w:left="0"/>
        <w:rPr>
          <w:sz w:val="30"/>
        </w:rPr>
      </w:pPr>
    </w:p>
    <w:p w14:paraId="38B21602" w14:textId="77777777" w:rsidR="009F5DF2" w:rsidRDefault="009F5DF2" w:rsidP="009F5DF2">
      <w:pPr>
        <w:pStyle w:val="ThnVnban"/>
        <w:spacing w:before="0"/>
        <w:ind w:left="0"/>
        <w:rPr>
          <w:sz w:val="30"/>
        </w:rPr>
      </w:pPr>
    </w:p>
    <w:p w14:paraId="23031B94" w14:textId="77777777" w:rsidR="009F5DF2" w:rsidRDefault="009F5DF2" w:rsidP="009F5DF2">
      <w:pPr>
        <w:pStyle w:val="ThnVnban"/>
        <w:spacing w:before="0"/>
        <w:ind w:left="0"/>
        <w:rPr>
          <w:sz w:val="30"/>
        </w:rPr>
      </w:pPr>
    </w:p>
    <w:p w14:paraId="4945AFDE" w14:textId="77777777" w:rsidR="009F5DF2" w:rsidRDefault="009F5DF2" w:rsidP="009F5DF2">
      <w:pPr>
        <w:pStyle w:val="ThnVnban"/>
        <w:spacing w:before="0"/>
        <w:ind w:left="0"/>
        <w:rPr>
          <w:sz w:val="30"/>
        </w:rPr>
      </w:pPr>
    </w:p>
    <w:p w14:paraId="1178ACD8" w14:textId="77777777" w:rsidR="009F5DF2" w:rsidRDefault="009F5DF2" w:rsidP="009F5DF2">
      <w:pPr>
        <w:pStyle w:val="ThnVnban"/>
        <w:spacing w:before="0"/>
        <w:ind w:left="0"/>
        <w:rPr>
          <w:sz w:val="30"/>
        </w:rPr>
      </w:pPr>
    </w:p>
    <w:p w14:paraId="5D8BA219" w14:textId="77777777" w:rsidR="009F5DF2" w:rsidRDefault="009F5DF2" w:rsidP="009F5DF2">
      <w:pPr>
        <w:pStyle w:val="ThnVnban"/>
        <w:spacing w:before="0"/>
        <w:ind w:left="0"/>
        <w:rPr>
          <w:sz w:val="30"/>
        </w:rPr>
      </w:pPr>
    </w:p>
    <w:p w14:paraId="50D68BCC" w14:textId="77777777" w:rsidR="009F5DF2" w:rsidRDefault="009F5DF2" w:rsidP="009F5DF2">
      <w:pPr>
        <w:pStyle w:val="ThnVnban"/>
        <w:spacing w:before="0"/>
        <w:ind w:left="0"/>
        <w:rPr>
          <w:sz w:val="30"/>
        </w:rPr>
      </w:pPr>
    </w:p>
    <w:p w14:paraId="7E7257DE" w14:textId="5067E761" w:rsidR="009F5DF2" w:rsidRDefault="009F5DF2" w:rsidP="00800265">
      <w:pPr>
        <w:spacing w:before="174"/>
        <w:ind w:right="5"/>
        <w:jc w:val="center"/>
        <w:rPr>
          <w:sz w:val="28"/>
        </w:rPr>
        <w:sectPr w:rsidR="009F5DF2" w:rsidSect="001E6213">
          <w:pgSz w:w="11910" w:h="16850"/>
          <w:pgMar w:top="1020" w:right="640" w:bottom="280" w:left="1500" w:header="720" w:footer="720" w:gutter="0"/>
          <w:cols w:space="720"/>
        </w:sectPr>
      </w:pPr>
      <w:r>
        <w:rPr>
          <w:sz w:val="28"/>
        </w:rPr>
        <w:t xml:space="preserve">TP. Hồ Chí Minh, </w:t>
      </w:r>
      <w:r w:rsidR="00800265">
        <w:rPr>
          <w:sz w:val="28"/>
        </w:rPr>
        <w:t>2024</w:t>
      </w:r>
    </w:p>
    <w:p w14:paraId="03A1DD88" w14:textId="77777777" w:rsidR="009F5DF2" w:rsidRDefault="009F5DF2" w:rsidP="009F5DF2">
      <w:pPr>
        <w:pStyle w:val="u1"/>
        <w:ind w:right="13"/>
      </w:pPr>
      <w:r>
        <w:lastRenderedPageBreak/>
        <w:t>NHẬN XÉT CỦA GIẢNG VIÊN HƯỚNG DẪN</w:t>
      </w:r>
    </w:p>
    <w:p w14:paraId="73BC63E0" w14:textId="77777777" w:rsidR="009F5DF2" w:rsidRDefault="009F5DF2" w:rsidP="009F5DF2">
      <w:pPr>
        <w:pStyle w:val="ThnVnban"/>
        <w:spacing w:before="187"/>
        <w:ind w:left="509"/>
      </w:pPr>
      <w:r>
        <w:t>.......................................................................................................................................</w:t>
      </w:r>
    </w:p>
    <w:p w14:paraId="1D506E6E" w14:textId="77777777" w:rsidR="009F5DF2" w:rsidRDefault="009F5DF2" w:rsidP="009F5DF2">
      <w:pPr>
        <w:pStyle w:val="ThnVnban"/>
        <w:ind w:left="509"/>
      </w:pPr>
      <w:r>
        <w:t>.......................................................................................................................................</w:t>
      </w:r>
    </w:p>
    <w:p w14:paraId="31A934B9" w14:textId="77777777" w:rsidR="009F5DF2" w:rsidRDefault="009F5DF2" w:rsidP="009F5DF2">
      <w:pPr>
        <w:pStyle w:val="ThnVnban"/>
        <w:ind w:left="509"/>
      </w:pPr>
      <w:r>
        <w:t>.......................................................................................................................................</w:t>
      </w:r>
    </w:p>
    <w:p w14:paraId="435870FA" w14:textId="77777777" w:rsidR="009F5DF2" w:rsidRDefault="009F5DF2" w:rsidP="009F5DF2">
      <w:pPr>
        <w:pStyle w:val="ThnVnban"/>
        <w:ind w:left="509"/>
      </w:pPr>
      <w:r>
        <w:t>.......................................................................................................................................</w:t>
      </w:r>
    </w:p>
    <w:p w14:paraId="32F30382" w14:textId="77777777" w:rsidR="009F5DF2" w:rsidRDefault="009F5DF2" w:rsidP="009F5DF2">
      <w:pPr>
        <w:pStyle w:val="ThnVnban"/>
        <w:spacing w:before="149"/>
        <w:ind w:left="509"/>
      </w:pPr>
      <w:r>
        <w:t>.......................................................................................................................................</w:t>
      </w:r>
    </w:p>
    <w:p w14:paraId="2FDA6027" w14:textId="77777777" w:rsidR="009F5DF2" w:rsidRDefault="009F5DF2" w:rsidP="009F5DF2">
      <w:pPr>
        <w:pStyle w:val="ThnVnban"/>
        <w:ind w:left="509"/>
      </w:pPr>
      <w:r>
        <w:t>.......................................................................................................................................</w:t>
      </w:r>
    </w:p>
    <w:p w14:paraId="67A78E69" w14:textId="77777777" w:rsidR="009F5DF2" w:rsidRDefault="009F5DF2" w:rsidP="009F5DF2">
      <w:pPr>
        <w:pStyle w:val="ThnVnban"/>
        <w:ind w:left="509"/>
      </w:pPr>
      <w:r>
        <w:t>.......................................................................................................................................</w:t>
      </w:r>
    </w:p>
    <w:p w14:paraId="220F2E9C" w14:textId="77777777" w:rsidR="009F5DF2" w:rsidRDefault="009F5DF2" w:rsidP="009F5DF2">
      <w:pPr>
        <w:pStyle w:val="ThnVnban"/>
        <w:spacing w:before="148"/>
        <w:ind w:left="509"/>
      </w:pPr>
      <w:r>
        <w:t>.......................................................................................................................................</w:t>
      </w:r>
    </w:p>
    <w:p w14:paraId="3B7BCFB1" w14:textId="77777777" w:rsidR="009F5DF2" w:rsidRDefault="009F5DF2" w:rsidP="009F5DF2">
      <w:pPr>
        <w:pStyle w:val="ThnVnban"/>
        <w:ind w:left="509"/>
      </w:pPr>
      <w:r>
        <w:t>.......................................................................................................................................</w:t>
      </w:r>
    </w:p>
    <w:p w14:paraId="17DB9BE9" w14:textId="77777777" w:rsidR="009F5DF2" w:rsidRDefault="009F5DF2" w:rsidP="009F5DF2">
      <w:pPr>
        <w:pStyle w:val="ThnVnban"/>
        <w:ind w:left="509"/>
      </w:pPr>
      <w:r>
        <w:t>.......................................................................................................................................</w:t>
      </w:r>
    </w:p>
    <w:p w14:paraId="5EF8EE9E" w14:textId="77777777" w:rsidR="009F5DF2" w:rsidRDefault="009F5DF2" w:rsidP="009F5DF2">
      <w:pPr>
        <w:pStyle w:val="ThnVnban"/>
        <w:ind w:left="509"/>
      </w:pPr>
      <w:r>
        <w:t>.......................................................................................................................................</w:t>
      </w:r>
    </w:p>
    <w:p w14:paraId="0EE70D5A" w14:textId="77777777" w:rsidR="009F5DF2" w:rsidRDefault="009F5DF2" w:rsidP="009F5DF2">
      <w:pPr>
        <w:pStyle w:val="ThnVnban"/>
        <w:spacing w:before="149"/>
        <w:ind w:left="509"/>
      </w:pPr>
      <w:r>
        <w:t>.......................................................................................................................................</w:t>
      </w:r>
    </w:p>
    <w:p w14:paraId="50F7E307" w14:textId="77777777" w:rsidR="009F5DF2" w:rsidRDefault="009F5DF2" w:rsidP="009F5DF2">
      <w:pPr>
        <w:pStyle w:val="ThnVnban"/>
        <w:ind w:left="509"/>
      </w:pPr>
      <w:r>
        <w:t>.......................................................................................................................................</w:t>
      </w:r>
    </w:p>
    <w:p w14:paraId="50CD5943" w14:textId="77777777" w:rsidR="009F5DF2" w:rsidRDefault="009F5DF2" w:rsidP="009F5DF2">
      <w:pPr>
        <w:pStyle w:val="ThnVnban"/>
        <w:ind w:left="509"/>
      </w:pPr>
      <w:r>
        <w:t>.......................................................................................................................................</w:t>
      </w:r>
    </w:p>
    <w:p w14:paraId="70E63162" w14:textId="77777777" w:rsidR="009F5DF2" w:rsidRDefault="009F5DF2" w:rsidP="009F5DF2">
      <w:pPr>
        <w:pStyle w:val="ThnVnban"/>
        <w:ind w:left="509"/>
      </w:pPr>
      <w:r>
        <w:t>.......................................................................................................................................</w:t>
      </w:r>
    </w:p>
    <w:p w14:paraId="4A0178D5" w14:textId="77777777" w:rsidR="009F5DF2" w:rsidRDefault="009F5DF2" w:rsidP="009F5DF2">
      <w:pPr>
        <w:pStyle w:val="ThnVnban"/>
        <w:spacing w:before="148"/>
        <w:ind w:left="509"/>
      </w:pPr>
      <w:r>
        <w:t>.......................................................................................................................................</w:t>
      </w:r>
    </w:p>
    <w:p w14:paraId="35856383" w14:textId="77777777" w:rsidR="009F5DF2" w:rsidRDefault="009F5DF2" w:rsidP="009F5DF2">
      <w:pPr>
        <w:pStyle w:val="ThnVnban"/>
        <w:ind w:left="509"/>
      </w:pPr>
      <w:r>
        <w:t>.......................................................................................................................................</w:t>
      </w:r>
    </w:p>
    <w:p w14:paraId="59477427" w14:textId="77777777" w:rsidR="009F5DF2" w:rsidRDefault="009F5DF2" w:rsidP="009F5DF2">
      <w:pPr>
        <w:pStyle w:val="ThnVnban"/>
        <w:spacing w:before="149"/>
        <w:ind w:left="509"/>
      </w:pPr>
      <w:r>
        <w:t>.......................................................................................................................................</w:t>
      </w:r>
    </w:p>
    <w:p w14:paraId="253FD4A9" w14:textId="77777777" w:rsidR="009F5DF2" w:rsidRDefault="009F5DF2" w:rsidP="009F5DF2">
      <w:pPr>
        <w:pStyle w:val="ThnVnban"/>
        <w:ind w:left="509"/>
      </w:pPr>
      <w:r>
        <w:t>.......................................................................................................................................</w:t>
      </w:r>
    </w:p>
    <w:p w14:paraId="1CCE1EBB" w14:textId="77777777" w:rsidR="009F5DF2" w:rsidRDefault="009F5DF2" w:rsidP="009F5DF2">
      <w:pPr>
        <w:pStyle w:val="ThnVnban"/>
        <w:ind w:left="509"/>
      </w:pPr>
      <w:r>
        <w:t>.......................................................................................................................................</w:t>
      </w:r>
    </w:p>
    <w:p w14:paraId="2A7D9C6A" w14:textId="77777777" w:rsidR="009F5DF2" w:rsidRDefault="009F5DF2" w:rsidP="009F5DF2">
      <w:pPr>
        <w:pStyle w:val="ThnVnban"/>
        <w:ind w:left="509"/>
      </w:pPr>
      <w:r>
        <w:t>.......................................................................................................................................</w:t>
      </w:r>
    </w:p>
    <w:p w14:paraId="2FE655FE" w14:textId="77777777" w:rsidR="009F5DF2" w:rsidRDefault="009F5DF2" w:rsidP="009F5DF2">
      <w:pPr>
        <w:pStyle w:val="ThnVnban"/>
        <w:ind w:left="509"/>
      </w:pPr>
      <w:r>
        <w:t>.......................................................................................................................................</w:t>
      </w:r>
    </w:p>
    <w:p w14:paraId="327DAFB1" w14:textId="77777777" w:rsidR="009F5DF2" w:rsidRDefault="009F5DF2" w:rsidP="009F5DF2">
      <w:pPr>
        <w:pStyle w:val="ThnVnban"/>
        <w:spacing w:before="148"/>
        <w:ind w:left="509"/>
      </w:pPr>
      <w:r>
        <w:t>.......................................................................................................................................</w:t>
      </w:r>
    </w:p>
    <w:p w14:paraId="1AC9D88B" w14:textId="77777777" w:rsidR="009F5DF2" w:rsidRDefault="009F5DF2" w:rsidP="009F5DF2">
      <w:pPr>
        <w:pStyle w:val="ThnVnban"/>
        <w:ind w:left="509"/>
      </w:pPr>
      <w:r>
        <w:t>.......................................................................................................................................</w:t>
      </w:r>
    </w:p>
    <w:p w14:paraId="4C850BA9" w14:textId="77777777" w:rsidR="009F5DF2" w:rsidRDefault="009F5DF2" w:rsidP="009F5DF2">
      <w:pPr>
        <w:pStyle w:val="ThnVnban"/>
        <w:spacing w:before="149"/>
        <w:ind w:left="509"/>
      </w:pPr>
      <w:r>
        <w:t>.......................................................................................................................................</w:t>
      </w:r>
    </w:p>
    <w:p w14:paraId="271D30F5" w14:textId="77777777" w:rsidR="009F5DF2" w:rsidRDefault="009F5DF2" w:rsidP="009F5DF2">
      <w:pPr>
        <w:pStyle w:val="ThnVnban"/>
        <w:ind w:left="509"/>
      </w:pPr>
      <w:r>
        <w:t>.......................................................................................................................................</w:t>
      </w:r>
    </w:p>
    <w:p w14:paraId="25EBE353" w14:textId="77777777" w:rsidR="009F5DF2" w:rsidRDefault="009F5DF2" w:rsidP="009F5DF2">
      <w:pPr>
        <w:pStyle w:val="ThnVnban"/>
        <w:ind w:left="509"/>
      </w:pPr>
      <w:r>
        <w:t>.......................................................................................................................................</w:t>
      </w:r>
    </w:p>
    <w:p w14:paraId="657CA318" w14:textId="77777777" w:rsidR="009F5DF2" w:rsidRDefault="009F5DF2" w:rsidP="009F5DF2">
      <w:pPr>
        <w:pStyle w:val="ThnVnban"/>
        <w:ind w:left="509"/>
      </w:pPr>
      <w:r>
        <w:t>.......................................................................................................................................</w:t>
      </w:r>
    </w:p>
    <w:p w14:paraId="7989B58B" w14:textId="77777777" w:rsidR="009F5DF2" w:rsidRDefault="009F5DF2" w:rsidP="009F5DF2">
      <w:pPr>
        <w:pStyle w:val="ThnVnban"/>
        <w:ind w:left="509"/>
      </w:pPr>
      <w:r>
        <w:t>.......................................................................................................................................</w:t>
      </w:r>
    </w:p>
    <w:p w14:paraId="33068FEE" w14:textId="77777777" w:rsidR="009F5DF2" w:rsidRDefault="009F5DF2" w:rsidP="009F5DF2">
      <w:pPr>
        <w:pStyle w:val="ThnVnban"/>
        <w:spacing w:before="147"/>
        <w:ind w:left="509"/>
      </w:pPr>
      <w:r>
        <w:t>.......................................................................................................................................</w:t>
      </w:r>
    </w:p>
    <w:p w14:paraId="1DCC6FCF" w14:textId="77777777" w:rsidR="009F5DF2" w:rsidRDefault="009F5DF2" w:rsidP="009F5DF2">
      <w:pPr>
        <w:sectPr w:rsidR="009F5DF2" w:rsidSect="001E6213">
          <w:pgSz w:w="11910" w:h="16850"/>
          <w:pgMar w:top="1060" w:right="640" w:bottom="280" w:left="1500" w:header="720" w:footer="720" w:gutter="0"/>
          <w:cols w:space="720"/>
        </w:sectPr>
      </w:pPr>
    </w:p>
    <w:p w14:paraId="46EA2394" w14:textId="77777777" w:rsidR="009F5DF2" w:rsidRDefault="009F5DF2" w:rsidP="009F5DF2">
      <w:pPr>
        <w:pStyle w:val="u1"/>
        <w:ind w:right="9"/>
      </w:pPr>
      <w:r>
        <w:lastRenderedPageBreak/>
        <w:t>NHẬN XÉT CỦA GIẢNG VIÊN PHẢN BIỆN</w:t>
      </w:r>
    </w:p>
    <w:p w14:paraId="1F63B444" w14:textId="77777777" w:rsidR="009F5DF2" w:rsidRDefault="009F5DF2" w:rsidP="009F5DF2">
      <w:pPr>
        <w:pStyle w:val="ThnVnban"/>
        <w:spacing w:before="187"/>
        <w:ind w:left="509"/>
      </w:pPr>
      <w:r>
        <w:t>.......................................................................................................................................</w:t>
      </w:r>
    </w:p>
    <w:p w14:paraId="4F0763D4" w14:textId="77777777" w:rsidR="009F5DF2" w:rsidRDefault="009F5DF2" w:rsidP="009F5DF2">
      <w:pPr>
        <w:pStyle w:val="ThnVnban"/>
        <w:ind w:left="509"/>
      </w:pPr>
      <w:r>
        <w:t>.......................................................................................................................................</w:t>
      </w:r>
    </w:p>
    <w:p w14:paraId="698D8EA9" w14:textId="77777777" w:rsidR="009F5DF2" w:rsidRDefault="009F5DF2" w:rsidP="009F5DF2">
      <w:pPr>
        <w:pStyle w:val="ThnVnban"/>
        <w:ind w:left="509"/>
      </w:pPr>
      <w:r>
        <w:t>.......................................................................................................................................</w:t>
      </w:r>
    </w:p>
    <w:p w14:paraId="76A6D0A5" w14:textId="77777777" w:rsidR="009F5DF2" w:rsidRDefault="009F5DF2" w:rsidP="009F5DF2">
      <w:pPr>
        <w:pStyle w:val="ThnVnban"/>
        <w:ind w:left="509"/>
      </w:pPr>
      <w:r>
        <w:t>.......................................................................................................................................</w:t>
      </w:r>
    </w:p>
    <w:p w14:paraId="789F2F51" w14:textId="77777777" w:rsidR="009F5DF2" w:rsidRDefault="009F5DF2" w:rsidP="009F5DF2">
      <w:pPr>
        <w:pStyle w:val="ThnVnban"/>
        <w:spacing w:before="149"/>
        <w:ind w:left="509"/>
      </w:pPr>
      <w:r>
        <w:t>.......................................................................................................................................</w:t>
      </w:r>
    </w:p>
    <w:p w14:paraId="0DE72D7D" w14:textId="77777777" w:rsidR="009F5DF2" w:rsidRDefault="009F5DF2" w:rsidP="009F5DF2">
      <w:pPr>
        <w:pStyle w:val="ThnVnban"/>
        <w:ind w:left="509"/>
      </w:pPr>
      <w:r>
        <w:t>.......................................................................................................................................</w:t>
      </w:r>
    </w:p>
    <w:p w14:paraId="78C8E002" w14:textId="77777777" w:rsidR="009F5DF2" w:rsidRDefault="009F5DF2" w:rsidP="009F5DF2">
      <w:pPr>
        <w:pStyle w:val="ThnVnban"/>
        <w:ind w:left="509"/>
      </w:pPr>
      <w:r>
        <w:t>.......................................................................................................................................</w:t>
      </w:r>
    </w:p>
    <w:p w14:paraId="4D46B77E" w14:textId="77777777" w:rsidR="009F5DF2" w:rsidRDefault="009F5DF2" w:rsidP="009F5DF2">
      <w:pPr>
        <w:pStyle w:val="ThnVnban"/>
        <w:spacing w:before="148"/>
        <w:ind w:left="509"/>
      </w:pPr>
      <w:r>
        <w:t>.......................................................................................................................................</w:t>
      </w:r>
    </w:p>
    <w:p w14:paraId="2CFA45E6" w14:textId="77777777" w:rsidR="009F5DF2" w:rsidRDefault="009F5DF2" w:rsidP="009F5DF2">
      <w:pPr>
        <w:pStyle w:val="ThnVnban"/>
        <w:ind w:left="509"/>
      </w:pPr>
      <w:r>
        <w:t>.......................................................................................................................................</w:t>
      </w:r>
    </w:p>
    <w:p w14:paraId="18585C54" w14:textId="77777777" w:rsidR="009F5DF2" w:rsidRDefault="009F5DF2" w:rsidP="009F5DF2">
      <w:pPr>
        <w:pStyle w:val="ThnVnban"/>
        <w:ind w:left="509"/>
      </w:pPr>
      <w:r>
        <w:t>.......................................................................................................................................</w:t>
      </w:r>
    </w:p>
    <w:p w14:paraId="10DAB8D8" w14:textId="77777777" w:rsidR="009F5DF2" w:rsidRDefault="009F5DF2" w:rsidP="009F5DF2">
      <w:pPr>
        <w:pStyle w:val="ThnVnban"/>
        <w:ind w:left="509"/>
      </w:pPr>
      <w:r>
        <w:t>.......................................................................................................................................</w:t>
      </w:r>
    </w:p>
    <w:p w14:paraId="31F1DE08" w14:textId="77777777" w:rsidR="009F5DF2" w:rsidRDefault="009F5DF2" w:rsidP="009F5DF2">
      <w:pPr>
        <w:pStyle w:val="ThnVnban"/>
        <w:spacing w:before="149"/>
        <w:ind w:left="509"/>
      </w:pPr>
      <w:r>
        <w:t>.......................................................................................................................................</w:t>
      </w:r>
    </w:p>
    <w:p w14:paraId="26DFAF27" w14:textId="77777777" w:rsidR="009F5DF2" w:rsidRDefault="009F5DF2" w:rsidP="009F5DF2">
      <w:pPr>
        <w:pStyle w:val="ThnVnban"/>
        <w:ind w:left="509"/>
      </w:pPr>
      <w:r>
        <w:t>.......................................................................................................................................</w:t>
      </w:r>
    </w:p>
    <w:p w14:paraId="6E4F2144" w14:textId="77777777" w:rsidR="009F5DF2" w:rsidRDefault="009F5DF2" w:rsidP="009F5DF2">
      <w:pPr>
        <w:pStyle w:val="ThnVnban"/>
        <w:ind w:left="509"/>
      </w:pPr>
      <w:r>
        <w:t>.......................................................................................................................................</w:t>
      </w:r>
    </w:p>
    <w:p w14:paraId="6CBC0D16" w14:textId="77777777" w:rsidR="009F5DF2" w:rsidRDefault="009F5DF2" w:rsidP="009F5DF2">
      <w:pPr>
        <w:pStyle w:val="ThnVnban"/>
        <w:ind w:left="509"/>
      </w:pPr>
      <w:r>
        <w:t>.......................................................................................................................................</w:t>
      </w:r>
    </w:p>
    <w:p w14:paraId="054EE7AD" w14:textId="77777777" w:rsidR="009F5DF2" w:rsidRDefault="009F5DF2" w:rsidP="009F5DF2">
      <w:pPr>
        <w:pStyle w:val="ThnVnban"/>
        <w:spacing w:before="148"/>
        <w:ind w:left="509"/>
      </w:pPr>
      <w:r>
        <w:t>.......................................................................................................................................</w:t>
      </w:r>
    </w:p>
    <w:p w14:paraId="3F1A93DE" w14:textId="77777777" w:rsidR="009F5DF2" w:rsidRDefault="009F5DF2" w:rsidP="009F5DF2">
      <w:pPr>
        <w:pStyle w:val="ThnVnban"/>
        <w:ind w:left="509"/>
      </w:pPr>
      <w:r>
        <w:t>.......................................................................................................................................</w:t>
      </w:r>
    </w:p>
    <w:p w14:paraId="79A77214" w14:textId="77777777" w:rsidR="009F5DF2" w:rsidRDefault="009F5DF2" w:rsidP="009F5DF2">
      <w:pPr>
        <w:pStyle w:val="ThnVnban"/>
        <w:spacing w:before="149"/>
        <w:ind w:left="509"/>
      </w:pPr>
      <w:r>
        <w:t>.......................................................................................................................................</w:t>
      </w:r>
    </w:p>
    <w:p w14:paraId="27D05F94" w14:textId="77777777" w:rsidR="009F5DF2" w:rsidRDefault="009F5DF2" w:rsidP="009F5DF2">
      <w:pPr>
        <w:pStyle w:val="ThnVnban"/>
        <w:ind w:left="509"/>
      </w:pPr>
      <w:r>
        <w:t>.......................................................................................................................................</w:t>
      </w:r>
    </w:p>
    <w:p w14:paraId="7FEF8368" w14:textId="77777777" w:rsidR="009F5DF2" w:rsidRDefault="009F5DF2" w:rsidP="009F5DF2">
      <w:pPr>
        <w:pStyle w:val="ThnVnban"/>
        <w:ind w:left="509"/>
      </w:pPr>
      <w:r>
        <w:t>.......................................................................................................................................</w:t>
      </w:r>
    </w:p>
    <w:p w14:paraId="22913A66" w14:textId="77777777" w:rsidR="009F5DF2" w:rsidRDefault="009F5DF2" w:rsidP="009F5DF2">
      <w:pPr>
        <w:pStyle w:val="ThnVnban"/>
        <w:ind w:left="509"/>
      </w:pPr>
      <w:r>
        <w:t>.......................................................................................................................................</w:t>
      </w:r>
    </w:p>
    <w:p w14:paraId="387A1A38" w14:textId="77777777" w:rsidR="009F5DF2" w:rsidRDefault="009F5DF2" w:rsidP="009F5DF2">
      <w:pPr>
        <w:pStyle w:val="ThnVnban"/>
        <w:ind w:left="509"/>
      </w:pPr>
      <w:r>
        <w:t>.......................................................................................................................................</w:t>
      </w:r>
    </w:p>
    <w:p w14:paraId="3F4CB4E7" w14:textId="77777777" w:rsidR="009F5DF2" w:rsidRDefault="009F5DF2" w:rsidP="009F5DF2">
      <w:pPr>
        <w:pStyle w:val="ThnVnban"/>
        <w:spacing w:before="148"/>
        <w:ind w:left="509"/>
      </w:pPr>
      <w:r>
        <w:t>.......................................................................................................................................</w:t>
      </w:r>
    </w:p>
    <w:p w14:paraId="7CC4E498" w14:textId="77777777" w:rsidR="009F5DF2" w:rsidRDefault="009F5DF2" w:rsidP="009F5DF2">
      <w:pPr>
        <w:pStyle w:val="ThnVnban"/>
        <w:ind w:left="509"/>
      </w:pPr>
      <w:r>
        <w:t>.......................................................................................................................................</w:t>
      </w:r>
    </w:p>
    <w:p w14:paraId="2882A3E4" w14:textId="77777777" w:rsidR="009F5DF2" w:rsidRDefault="009F5DF2" w:rsidP="009F5DF2">
      <w:pPr>
        <w:pStyle w:val="ThnVnban"/>
        <w:spacing w:before="149"/>
        <w:ind w:left="509"/>
      </w:pPr>
      <w:r>
        <w:t>.......................................................................................................................................</w:t>
      </w:r>
    </w:p>
    <w:p w14:paraId="36D6214B" w14:textId="77777777" w:rsidR="009F5DF2" w:rsidRDefault="009F5DF2" w:rsidP="009F5DF2">
      <w:pPr>
        <w:pStyle w:val="ThnVnban"/>
        <w:ind w:left="509"/>
      </w:pPr>
      <w:r>
        <w:t>.......................................................................................................................................</w:t>
      </w:r>
    </w:p>
    <w:p w14:paraId="4FC80E51" w14:textId="77777777" w:rsidR="009F5DF2" w:rsidRDefault="009F5DF2" w:rsidP="009F5DF2">
      <w:pPr>
        <w:pStyle w:val="ThnVnban"/>
        <w:ind w:left="509"/>
      </w:pPr>
      <w:r>
        <w:t>.......................................................................................................................................</w:t>
      </w:r>
    </w:p>
    <w:p w14:paraId="48DA0B9F" w14:textId="77777777" w:rsidR="009F5DF2" w:rsidRDefault="009F5DF2" w:rsidP="009F5DF2">
      <w:pPr>
        <w:pStyle w:val="ThnVnban"/>
        <w:ind w:left="509"/>
      </w:pPr>
      <w:r>
        <w:t>.......................................................................................................................................</w:t>
      </w:r>
    </w:p>
    <w:p w14:paraId="6FFCB690" w14:textId="77777777" w:rsidR="009F5DF2" w:rsidRDefault="009F5DF2" w:rsidP="009F5DF2">
      <w:pPr>
        <w:pStyle w:val="ThnVnban"/>
        <w:ind w:left="509"/>
      </w:pPr>
      <w:r>
        <w:t>.......................................................................................................................................</w:t>
      </w:r>
    </w:p>
    <w:p w14:paraId="4CF4B06B" w14:textId="77777777" w:rsidR="009F5DF2" w:rsidRDefault="009F5DF2" w:rsidP="009F5DF2">
      <w:pPr>
        <w:pStyle w:val="ThnVnban"/>
        <w:spacing w:before="147"/>
        <w:ind w:left="509"/>
      </w:pPr>
      <w:r>
        <w:t>.......................................................................................................................................</w:t>
      </w:r>
    </w:p>
    <w:p w14:paraId="6220C752" w14:textId="77777777" w:rsidR="009F5DF2" w:rsidRDefault="009F5DF2" w:rsidP="009F5DF2">
      <w:pPr>
        <w:sectPr w:rsidR="009F5DF2" w:rsidSect="001E6213">
          <w:pgSz w:w="11910" w:h="16850"/>
          <w:pgMar w:top="1060" w:right="640" w:bottom="280" w:left="1500" w:header="720" w:footer="720" w:gutter="0"/>
          <w:cols w:space="720"/>
        </w:sectPr>
      </w:pPr>
    </w:p>
    <w:p w14:paraId="1E8B7573" w14:textId="77777777" w:rsidR="009F5DF2" w:rsidRDefault="009F5DF2" w:rsidP="009F5DF2">
      <w:pPr>
        <w:pStyle w:val="u1"/>
      </w:pPr>
      <w:r>
        <w:lastRenderedPageBreak/>
        <w:t>LỜI CẢM ƠN</w:t>
      </w:r>
    </w:p>
    <w:p w14:paraId="67257C64" w14:textId="77777777" w:rsidR="009F5DF2" w:rsidRDefault="009F5DF2" w:rsidP="009F5DF2">
      <w:pPr>
        <w:pStyle w:val="ThnVnban"/>
        <w:spacing w:before="187" w:line="360" w:lineRule="auto"/>
        <w:ind w:left="485" w:right="492" w:firstLine="719"/>
        <w:jc w:val="both"/>
      </w:pPr>
      <w:r>
        <w:rPr>
          <w:lang w:val="vi-VN"/>
        </w:rPr>
        <w:t>Chúng e</w:t>
      </w:r>
      <w:r>
        <w:t xml:space="preserve">m chân thành cảm ơn Giảng viên hướng </w:t>
      </w:r>
    </w:p>
    <w:p w14:paraId="2421EA56" w14:textId="77777777" w:rsidR="009F5DF2" w:rsidRDefault="009F5DF2" w:rsidP="009F5DF2">
      <w:pPr>
        <w:pStyle w:val="ThnVnban"/>
        <w:spacing w:before="1" w:line="360" w:lineRule="auto"/>
        <w:ind w:left="485" w:right="491" w:firstLine="719"/>
        <w:jc w:val="both"/>
      </w:pPr>
      <w:r>
        <w:t xml:space="preserve">Tuy nhiên vì kiến thức chuyên môn còn hạn chế và bản thân còn thiếu nhiều kinh nghiệm thực tiễn nên nội dung của báo cáo không tránh khỏi những thiếu sót, </w:t>
      </w:r>
      <w:r>
        <w:rPr>
          <w:lang w:val="vi-VN"/>
        </w:rPr>
        <w:t xml:space="preserve">chúng </w:t>
      </w:r>
      <w:r>
        <w:t>em rất mong nhận sự góp ý, chỉ bảo thêm của quý thầy cô để báo cáo này được</w:t>
      </w:r>
      <w:r>
        <w:rPr>
          <w:spacing w:val="-21"/>
        </w:rPr>
        <w:t xml:space="preserve"> </w:t>
      </w:r>
      <w:r>
        <w:t>hoàn thiện</w:t>
      </w:r>
      <w:r>
        <w:rPr>
          <w:spacing w:val="-2"/>
        </w:rPr>
        <w:t xml:space="preserve"> </w:t>
      </w:r>
      <w:r>
        <w:t>hơn.</w:t>
      </w:r>
    </w:p>
    <w:p w14:paraId="4427AF32" w14:textId="77777777" w:rsidR="009F5DF2" w:rsidRDefault="009F5DF2" w:rsidP="009F5DF2">
      <w:pPr>
        <w:pStyle w:val="ThnVnban"/>
        <w:spacing w:before="1"/>
        <w:jc w:val="both"/>
      </w:pPr>
      <w:r>
        <w:t>Một lần nữa xin gửi đến thầy cô lời cảm ơn chân thành và tốt đẹp nhất!</w:t>
      </w:r>
    </w:p>
    <w:p w14:paraId="4178F5B8" w14:textId="77777777" w:rsidR="009F5DF2" w:rsidRDefault="009F5DF2" w:rsidP="009F5DF2">
      <w:pPr>
        <w:ind w:firstLineChars="3150" w:firstLine="6957"/>
        <w:rPr>
          <w:b/>
          <w:bCs/>
          <w:lang w:val="vi-VN"/>
        </w:rPr>
        <w:sectPr w:rsidR="009F5DF2" w:rsidSect="001E6213">
          <w:pgSz w:w="11910" w:h="16850"/>
          <w:pgMar w:top="1060" w:right="640" w:bottom="280" w:left="1500" w:header="720" w:footer="720" w:gutter="0"/>
          <w:cols w:space="720"/>
        </w:sectPr>
      </w:pPr>
    </w:p>
    <w:p w14:paraId="2421CE2C" w14:textId="20455BA2" w:rsidR="009F5DF2" w:rsidRDefault="009F5DF2" w:rsidP="009F5DF2">
      <w:pPr>
        <w:pStyle w:val="Mucluc1"/>
        <w:tabs>
          <w:tab w:val="left" w:leader="dot" w:pos="9004"/>
        </w:tabs>
      </w:pPr>
    </w:p>
    <w:p w14:paraId="3FEF31F2" w14:textId="77777777" w:rsidR="009F5DF2" w:rsidRDefault="009F5DF2" w:rsidP="009F5DF2">
      <w:pPr>
        <w:sectPr w:rsidR="009F5DF2" w:rsidSect="001E6213">
          <w:type w:val="continuous"/>
          <w:pgSz w:w="11910" w:h="16850"/>
          <w:pgMar w:top="1070" w:right="640" w:bottom="1468" w:left="1500" w:header="720" w:footer="720" w:gutter="0"/>
          <w:cols w:space="720"/>
        </w:sectPr>
      </w:pPr>
    </w:p>
    <w:p w14:paraId="43BE52D1" w14:textId="2A2E5F03" w:rsidR="009F5DF2" w:rsidRPr="00A771BD" w:rsidRDefault="009F5DF2" w:rsidP="009F5DF2">
      <w:pPr>
        <w:pStyle w:val="u1"/>
        <w:ind w:right="3"/>
        <w:rPr>
          <w:lang w:val="vi-VN"/>
        </w:rPr>
      </w:pPr>
      <w:bookmarkStart w:id="0" w:name="_bookmark0"/>
      <w:bookmarkEnd w:id="0"/>
      <w:r>
        <w:lastRenderedPageBreak/>
        <w:t xml:space="preserve">TÓM TẮT </w:t>
      </w:r>
      <w:r w:rsidR="00A771BD" w:rsidRPr="00A771BD">
        <w:t>BÁO</w:t>
      </w:r>
      <w:r w:rsidR="00A771BD" w:rsidRPr="00A771BD">
        <w:rPr>
          <w:lang w:val="vi-VN"/>
        </w:rPr>
        <w:t xml:space="preserve"> CÁO</w:t>
      </w:r>
    </w:p>
    <w:p w14:paraId="777BE20E" w14:textId="2C2DFA92" w:rsidR="009F5DF2" w:rsidRDefault="009F5DF2" w:rsidP="009F5DF2">
      <w:pPr>
        <w:spacing w:before="3"/>
        <w:ind w:left="1205"/>
        <w:rPr>
          <w:sz w:val="26"/>
        </w:rPr>
      </w:pPr>
      <w:r>
        <w:rPr>
          <w:sz w:val="26"/>
        </w:rPr>
        <w:t xml:space="preserve">Đề tài </w:t>
      </w:r>
      <w:r>
        <w:rPr>
          <w:b/>
          <w:sz w:val="26"/>
        </w:rPr>
        <w:t>“</w:t>
      </w:r>
      <w:r>
        <w:rPr>
          <w:b/>
          <w:i/>
          <w:sz w:val="26"/>
        </w:rPr>
        <w:t xml:space="preserve">Xây dựng </w:t>
      </w:r>
      <w:r w:rsidR="00800265">
        <w:rPr>
          <w:b/>
          <w:i/>
          <w:sz w:val="26"/>
        </w:rPr>
        <w:t>chương</w:t>
      </w:r>
      <w:r w:rsidR="00800265">
        <w:rPr>
          <w:b/>
          <w:i/>
          <w:sz w:val="26"/>
          <w:lang w:val="vi-VN"/>
        </w:rPr>
        <w:t xml:space="preserve"> trình trò chơi </w:t>
      </w:r>
      <w:proofErr w:type="spellStart"/>
      <w:r w:rsidR="00800265">
        <w:rPr>
          <w:b/>
          <w:i/>
          <w:sz w:val="26"/>
          <w:lang w:val="vi-VN"/>
        </w:rPr>
        <w:t>puzzle</w:t>
      </w:r>
      <w:proofErr w:type="spellEnd"/>
      <w:r>
        <w:rPr>
          <w:b/>
          <w:i/>
          <w:sz w:val="26"/>
        </w:rPr>
        <w:t xml:space="preserve">” </w:t>
      </w:r>
      <w:r>
        <w:rPr>
          <w:sz w:val="26"/>
        </w:rPr>
        <w:t xml:space="preserve">gồm </w:t>
      </w:r>
      <w:r w:rsidR="00675CC0">
        <w:rPr>
          <w:sz w:val="26"/>
        </w:rPr>
        <w:t>3</w:t>
      </w:r>
      <w:r w:rsidR="006B0436">
        <w:rPr>
          <w:sz w:val="26"/>
          <w:lang w:val="vi-VN"/>
        </w:rPr>
        <w:t xml:space="preserve"> </w:t>
      </w:r>
      <w:r>
        <w:rPr>
          <w:sz w:val="26"/>
        </w:rPr>
        <w:t>chương:</w:t>
      </w:r>
    </w:p>
    <w:p w14:paraId="669C33E3" w14:textId="77777777" w:rsidR="009F5DF2" w:rsidRDefault="009F5DF2" w:rsidP="009F5DF2">
      <w:pPr>
        <w:pStyle w:val="u4"/>
        <w:spacing w:before="210"/>
      </w:pPr>
      <w:r>
        <w:t>Chương 1: TỔNG QUAN VỀ ĐỀ TÀI</w:t>
      </w:r>
    </w:p>
    <w:p w14:paraId="117F6E99" w14:textId="639171ED" w:rsidR="009F5DF2" w:rsidRPr="00800265" w:rsidRDefault="009F5DF2" w:rsidP="009F5DF2">
      <w:pPr>
        <w:pStyle w:val="ThnVnban"/>
        <w:spacing w:before="210" w:line="360" w:lineRule="auto"/>
        <w:ind w:left="485" w:firstLine="719"/>
        <w:rPr>
          <w:lang w:val="vi-VN"/>
        </w:rPr>
      </w:pPr>
      <w:r>
        <w:t>Phần</w:t>
      </w:r>
      <w:r>
        <w:rPr>
          <w:spacing w:val="-9"/>
        </w:rPr>
        <w:t xml:space="preserve"> </w:t>
      </w:r>
      <w:r>
        <w:t>đầu</w:t>
      </w:r>
      <w:r>
        <w:rPr>
          <w:spacing w:val="-9"/>
        </w:rPr>
        <w:t xml:space="preserve"> </w:t>
      </w:r>
      <w:r>
        <w:t>sẽ</w:t>
      </w:r>
      <w:r>
        <w:rPr>
          <w:spacing w:val="-9"/>
        </w:rPr>
        <w:t xml:space="preserve"> </w:t>
      </w:r>
      <w:r>
        <w:t>giới</w:t>
      </w:r>
      <w:r>
        <w:rPr>
          <w:spacing w:val="-9"/>
        </w:rPr>
        <w:t xml:space="preserve"> </w:t>
      </w:r>
      <w:r>
        <w:t>thiệu</w:t>
      </w:r>
      <w:r>
        <w:rPr>
          <w:spacing w:val="-8"/>
        </w:rPr>
        <w:t xml:space="preserve"> </w:t>
      </w:r>
      <w:r>
        <w:t>tổng</w:t>
      </w:r>
      <w:r>
        <w:rPr>
          <w:spacing w:val="-9"/>
        </w:rPr>
        <w:t xml:space="preserve"> </w:t>
      </w:r>
      <w:r>
        <w:t>quan</w:t>
      </w:r>
      <w:r>
        <w:rPr>
          <w:spacing w:val="-9"/>
        </w:rPr>
        <w:t xml:space="preserve"> </w:t>
      </w:r>
      <w:r w:rsidR="00800265">
        <w:rPr>
          <w:spacing w:val="-9"/>
        </w:rPr>
        <w:t>về</w:t>
      </w:r>
      <w:r w:rsidR="00800265">
        <w:rPr>
          <w:spacing w:val="-9"/>
          <w:lang w:val="vi-VN"/>
        </w:rPr>
        <w:t xml:space="preserve"> </w:t>
      </w:r>
      <w:proofErr w:type="spellStart"/>
      <w:r w:rsidR="00800265">
        <w:rPr>
          <w:spacing w:val="-9"/>
          <w:lang w:val="vi-VN"/>
        </w:rPr>
        <w:t>puzzle</w:t>
      </w:r>
      <w:proofErr w:type="spellEnd"/>
    </w:p>
    <w:p w14:paraId="60C2A2F8" w14:textId="725B6C3B" w:rsidR="009F5DF2" w:rsidRPr="00FA33AF" w:rsidRDefault="009F5DF2" w:rsidP="009F5DF2">
      <w:pPr>
        <w:pStyle w:val="u4"/>
        <w:spacing w:before="61"/>
        <w:rPr>
          <w:lang w:val="vi-VN"/>
        </w:rPr>
      </w:pPr>
      <w:r>
        <w:t xml:space="preserve">Chương 2: PHÂN TÍCH </w:t>
      </w:r>
      <w:r w:rsidR="00FA33AF">
        <w:t>CẤU</w:t>
      </w:r>
      <w:r w:rsidR="00FA33AF">
        <w:rPr>
          <w:lang w:val="vi-VN"/>
        </w:rPr>
        <w:t xml:space="preserve"> TRÚC</w:t>
      </w:r>
    </w:p>
    <w:p w14:paraId="46416357" w14:textId="385C05B2" w:rsidR="009F5DF2" w:rsidRPr="00675CC0" w:rsidRDefault="009F5DF2" w:rsidP="00675CC0">
      <w:pPr>
        <w:pStyle w:val="ThnVnban"/>
        <w:spacing w:before="209" w:line="360" w:lineRule="auto"/>
        <w:ind w:left="485" w:right="498" w:firstLine="719"/>
        <w:rPr>
          <w:lang w:val="vi-VN"/>
        </w:rPr>
      </w:pPr>
      <w:r>
        <w:t xml:space="preserve">Phần này tập trung phân tích </w:t>
      </w:r>
      <w:r w:rsidR="00FA33AF">
        <w:t>các</w:t>
      </w:r>
      <w:r w:rsidR="00FA33AF">
        <w:rPr>
          <w:lang w:val="vi-VN"/>
        </w:rPr>
        <w:t xml:space="preserve"> hàm ,mảng có trong chương trình</w:t>
      </w:r>
    </w:p>
    <w:p w14:paraId="679E876F" w14:textId="77D439D5" w:rsidR="00675CC0" w:rsidRDefault="00675CC0" w:rsidP="00675CC0">
      <w:pPr>
        <w:tabs>
          <w:tab w:val="left" w:pos="2530"/>
        </w:tabs>
        <w:spacing w:line="360" w:lineRule="auto"/>
        <w:rPr>
          <w:b/>
          <w:bCs/>
          <w:lang w:val="vi-VN"/>
        </w:rPr>
      </w:pPr>
      <w:r w:rsidRPr="00675CC0">
        <w:rPr>
          <w:b/>
          <w:bCs/>
          <w:lang w:val="vi-VN"/>
        </w:rPr>
        <w:t xml:space="preserve">         </w:t>
      </w:r>
      <w:r w:rsidRPr="00675CC0">
        <w:rPr>
          <w:b/>
          <w:bCs/>
        </w:rPr>
        <w:t>CHƯƠNG</w:t>
      </w:r>
      <w:r w:rsidRPr="00675CC0">
        <w:rPr>
          <w:b/>
          <w:bCs/>
          <w:lang w:val="vi-VN"/>
        </w:rPr>
        <w:t xml:space="preserve"> 3:   CÁC PHẦN VIỆC PHẢI </w:t>
      </w:r>
      <w:r>
        <w:rPr>
          <w:b/>
          <w:bCs/>
          <w:lang w:val="vi-VN"/>
        </w:rPr>
        <w:t>LÀM</w:t>
      </w:r>
    </w:p>
    <w:p w14:paraId="0884D22B" w14:textId="6E21E47E" w:rsidR="00675CC0" w:rsidRPr="00675CC0" w:rsidRDefault="00675CC0" w:rsidP="00675CC0">
      <w:pPr>
        <w:tabs>
          <w:tab w:val="left" w:pos="2530"/>
        </w:tabs>
        <w:spacing w:line="360" w:lineRule="auto"/>
        <w:rPr>
          <w:b/>
          <w:bCs/>
          <w:lang w:val="vi-VN"/>
        </w:rPr>
        <w:sectPr w:rsidR="00675CC0" w:rsidRPr="00675CC0" w:rsidSect="001E6213">
          <w:footerReference w:type="default" r:id="rId7"/>
          <w:pgSz w:w="11910" w:h="16850"/>
          <w:pgMar w:top="1100" w:right="640" w:bottom="1260" w:left="1500" w:header="0" w:footer="1060" w:gutter="0"/>
          <w:pgNumType w:start="1"/>
          <w:cols w:space="720"/>
        </w:sectPr>
      </w:pPr>
      <w:r>
        <w:rPr>
          <w:b/>
          <w:bCs/>
          <w:lang w:val="vi-VN"/>
        </w:rPr>
        <w:t xml:space="preserve">                       Phần  này sẽ nói  các bước chuẩn bị để viết chương trình </w:t>
      </w:r>
    </w:p>
    <w:p w14:paraId="6A7F61E8" w14:textId="77777777" w:rsidR="009F5DF2" w:rsidRDefault="009F5DF2" w:rsidP="009F5DF2">
      <w:pPr>
        <w:pStyle w:val="ThnVnban"/>
        <w:spacing w:before="7"/>
        <w:ind w:left="0"/>
        <w:rPr>
          <w:sz w:val="20"/>
        </w:rPr>
      </w:pPr>
    </w:p>
    <w:p w14:paraId="33DBFA84" w14:textId="77777777" w:rsidR="009F5DF2" w:rsidRDefault="009F5DF2" w:rsidP="009F5DF2">
      <w:pPr>
        <w:pStyle w:val="u1"/>
        <w:tabs>
          <w:tab w:val="left" w:pos="2160"/>
        </w:tabs>
        <w:spacing w:before="86"/>
      </w:pPr>
      <w:bookmarkStart w:id="1" w:name="_bookmark1"/>
      <w:bookmarkEnd w:id="1"/>
      <w:r>
        <w:t>CHƯƠNG</w:t>
      </w:r>
      <w:r>
        <w:rPr>
          <w:spacing w:val="-4"/>
        </w:rPr>
        <w:t xml:space="preserve"> </w:t>
      </w:r>
      <w:r>
        <w:t>1:</w:t>
      </w:r>
      <w:r>
        <w:tab/>
        <w:t>TỔNG QUAN VỀ ĐỀ</w:t>
      </w:r>
      <w:r>
        <w:rPr>
          <w:spacing w:val="-5"/>
        </w:rPr>
        <w:t xml:space="preserve"> </w:t>
      </w:r>
      <w:r>
        <w:t>TÀI</w:t>
      </w:r>
    </w:p>
    <w:p w14:paraId="19266FC0" w14:textId="79998A3A" w:rsidR="009F5DF2" w:rsidRDefault="00FA33AF" w:rsidP="009F5DF2">
      <w:pPr>
        <w:pStyle w:val="u2"/>
        <w:numPr>
          <w:ilvl w:val="1"/>
          <w:numId w:val="5"/>
        </w:numPr>
        <w:tabs>
          <w:tab w:val="left" w:pos="1926"/>
        </w:tabs>
        <w:spacing w:before="226"/>
        <w:ind w:hanging="1081"/>
        <w:jc w:val="both"/>
      </w:pPr>
      <w:bookmarkStart w:id="2" w:name="_bookmark2"/>
      <w:bookmarkEnd w:id="2"/>
      <w:proofErr w:type="spellStart"/>
      <w:r>
        <w:t>Puzzle</w:t>
      </w:r>
      <w:proofErr w:type="spellEnd"/>
    </w:p>
    <w:p w14:paraId="6254B901" w14:textId="1CE1D672" w:rsidR="00FA33AF" w:rsidRDefault="00FA33AF" w:rsidP="00FA33AF">
      <w:pPr>
        <w:pStyle w:val="ThngthngWeb"/>
        <w:shd w:val="clear" w:color="auto" w:fill="FFFFFF"/>
        <w:spacing w:line="419" w:lineRule="atLeast"/>
        <w:rPr>
          <w:rFonts w:ascii="Helvetica" w:hAnsi="Helvetica" w:cs="Helvetica"/>
          <w:color w:val="333333"/>
          <w:sz w:val="27"/>
          <w:szCs w:val="27"/>
        </w:rPr>
      </w:pPr>
      <w:r>
        <w:rPr>
          <w:rFonts w:ascii="Helvetica" w:hAnsi="Helvetica" w:cs="Helvetica"/>
          <w:color w:val="333333"/>
          <w:sz w:val="27"/>
          <w:szCs w:val="27"/>
        </w:rPr>
        <w:t xml:space="preserve">Puzzle game </w:t>
      </w:r>
      <w:r>
        <w:rPr>
          <w:rFonts w:ascii="Helvetica" w:hAnsi="Helvetica" w:cs="Helvetica"/>
          <w:color w:val="333333"/>
          <w:sz w:val="27"/>
          <w:szCs w:val="27"/>
        </w:rPr>
        <w:t>hay</w:t>
      </w:r>
      <w:r>
        <w:rPr>
          <w:rFonts w:ascii="Helvetica" w:hAnsi="Helvetica" w:cs="Helvetica"/>
          <w:color w:val="333333"/>
          <w:sz w:val="27"/>
          <w:szCs w:val="27"/>
          <w:lang w:val="vi-VN"/>
        </w:rPr>
        <w:t xml:space="preserve"> </w:t>
      </w:r>
      <w:r>
        <w:rPr>
          <w:rFonts w:ascii="Helvetica" w:hAnsi="Helvetica" w:cs="Helvetica"/>
          <w:color w:val="333333"/>
          <w:sz w:val="27"/>
          <w:szCs w:val="27"/>
        </w:rPr>
        <w:t xml:space="preserve">game </w:t>
      </w:r>
      <w:proofErr w:type="spellStart"/>
      <w:r>
        <w:rPr>
          <w:rFonts w:ascii="Helvetica" w:hAnsi="Helvetica" w:cs="Helvetica"/>
          <w:color w:val="333333"/>
          <w:sz w:val="27"/>
          <w:szCs w:val="27"/>
        </w:rPr>
        <w:t>giải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đố</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Là</w:t>
      </w:r>
      <w:proofErr w:type="spellEnd"/>
      <w:r>
        <w:rPr>
          <w:rFonts w:ascii="Helvetica" w:hAnsi="Helvetica" w:cs="Helvetica"/>
          <w:color w:val="333333"/>
          <w:sz w:val="27"/>
          <w:szCs w:val="27"/>
          <w:lang w:val="vi-VN"/>
        </w:rPr>
        <w:t xml:space="preserve"> những </w:t>
      </w:r>
      <w:proofErr w:type="spellStart"/>
      <w:r>
        <w:rPr>
          <w:rFonts w:ascii="Helvetica" w:hAnsi="Helvetica" w:cs="Helvetica"/>
          <w:color w:val="333333"/>
          <w:sz w:val="27"/>
          <w:szCs w:val="27"/>
        </w:rPr>
        <w:t>tựa</w:t>
      </w:r>
      <w:proofErr w:type="spellEnd"/>
      <w:r>
        <w:rPr>
          <w:rFonts w:ascii="Helvetica" w:hAnsi="Helvetica" w:cs="Helvetica"/>
          <w:color w:val="333333"/>
          <w:sz w:val="27"/>
          <w:szCs w:val="27"/>
        </w:rPr>
        <w:t xml:space="preserve"> game </w:t>
      </w:r>
      <w:proofErr w:type="spellStart"/>
      <w:r>
        <w:rPr>
          <w:rFonts w:ascii="Helvetica" w:hAnsi="Helvetica" w:cs="Helvetica"/>
          <w:color w:val="333333"/>
          <w:sz w:val="27"/>
          <w:szCs w:val="27"/>
        </w:rPr>
        <w:t>sẽ</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đòi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hỏi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người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chơi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sử</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dụng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công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suất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của</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não</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rất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nhiều</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cả</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về</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suy</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luận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lẫn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tư</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duy</w:t>
      </w:r>
      <w:proofErr w:type="spellEnd"/>
      <w:r>
        <w:rPr>
          <w:rFonts w:ascii="Helvetica" w:hAnsi="Helvetica" w:cs="Helvetica"/>
          <w:color w:val="333333"/>
          <w:sz w:val="27"/>
          <w:szCs w:val="27"/>
        </w:rPr>
        <w:t xml:space="preserve"> logic. Game </w:t>
      </w:r>
      <w:proofErr w:type="spellStart"/>
      <w:r>
        <w:rPr>
          <w:rFonts w:ascii="Helvetica" w:hAnsi="Helvetica" w:cs="Helvetica"/>
          <w:color w:val="333333"/>
          <w:sz w:val="27"/>
          <w:szCs w:val="27"/>
        </w:rPr>
        <w:t>sẽ</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đặt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ra</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những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tình</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huống</w:t>
      </w:r>
      <w:proofErr w:type="spellEnd"/>
      <w:r>
        <w:rPr>
          <w:rFonts w:ascii="Helvetica" w:hAnsi="Helvetica" w:cs="Helvetica"/>
          <w:color w:val="333333"/>
          <w:sz w:val="27"/>
          <w:szCs w:val="27"/>
        </w:rPr>
        <w:t xml:space="preserve"> hay </w:t>
      </w:r>
      <w:proofErr w:type="spellStart"/>
      <w:r>
        <w:rPr>
          <w:rFonts w:ascii="Helvetica" w:hAnsi="Helvetica" w:cs="Helvetica"/>
          <w:color w:val="333333"/>
          <w:sz w:val="27"/>
          <w:szCs w:val="27"/>
        </w:rPr>
        <w:t>dạng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câu</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hỏi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đòi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hỏi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người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chơi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phải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hoàn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thành</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chúng</w:t>
      </w:r>
      <w:proofErr w:type="spellEnd"/>
      <w:r>
        <w:rPr>
          <w:rFonts w:ascii="Helvetica" w:hAnsi="Helvetica" w:cs="Helvetica"/>
          <w:color w:val="333333"/>
          <w:sz w:val="27"/>
          <w:szCs w:val="27"/>
        </w:rPr>
        <w:t xml:space="preserve">. Thông </w:t>
      </w:r>
      <w:proofErr w:type="spellStart"/>
      <w:r>
        <w:rPr>
          <w:rFonts w:ascii="Helvetica" w:hAnsi="Helvetica" w:cs="Helvetica"/>
          <w:color w:val="333333"/>
          <w:sz w:val="27"/>
          <w:szCs w:val="27"/>
        </w:rPr>
        <w:t>thường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thì</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độ</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khó</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của</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những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câu</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đố</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sẽ</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tăng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dần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theo</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thời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gian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giúp</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người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chơi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có</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thời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gian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làm</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quen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rút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kinh</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nghiệm</w:t>
      </w:r>
      <w:proofErr w:type="spellEnd"/>
      <w:r>
        <w:rPr>
          <w:rFonts w:ascii="Helvetica" w:hAnsi="Helvetica" w:cs="Helvetica"/>
          <w:color w:val="333333"/>
          <w:sz w:val="27"/>
          <w:szCs w:val="27"/>
        </w:rPr>
        <w:t>.</w:t>
      </w:r>
    </w:p>
    <w:p w14:paraId="674A3D84" w14:textId="450064F8" w:rsidR="00FA33AF" w:rsidRDefault="00FA33AF" w:rsidP="00FA33AF">
      <w:pPr>
        <w:pStyle w:val="ThngthngWeb"/>
        <w:shd w:val="clear" w:color="auto" w:fill="FFFFFF"/>
        <w:spacing w:line="419" w:lineRule="atLeast"/>
        <w:rPr>
          <w:rFonts w:ascii="Helvetica" w:hAnsi="Helvetica" w:cs="Helvetica"/>
          <w:color w:val="333333"/>
          <w:sz w:val="27"/>
          <w:szCs w:val="27"/>
        </w:rPr>
      </w:pPr>
      <w:proofErr w:type="spellStart"/>
      <w:r>
        <w:rPr>
          <w:rFonts w:ascii="Helvetica" w:hAnsi="Helvetica" w:cs="Helvetica"/>
          <w:color w:val="333333"/>
          <w:sz w:val="27"/>
          <w:szCs w:val="27"/>
        </w:rPr>
        <w:t>Đa</w:t>
      </w:r>
      <w:proofErr w:type="spellEnd"/>
      <w:r>
        <w:rPr>
          <w:rFonts w:ascii="Helvetica" w:hAnsi="Helvetica" w:cs="Helvetica"/>
          <w:color w:val="333333"/>
          <w:sz w:val="27"/>
          <w:szCs w:val="27"/>
          <w:lang w:val="vi-VN"/>
        </w:rPr>
        <w:t xml:space="preserve"> số các </w:t>
      </w:r>
      <w:r>
        <w:rPr>
          <w:rFonts w:ascii="Helvetica" w:hAnsi="Helvetica" w:cs="Helvetica"/>
          <w:color w:val="333333"/>
          <w:sz w:val="27"/>
          <w:szCs w:val="27"/>
        </w:rPr>
        <w:t xml:space="preserve">Puzzle game </w:t>
      </w:r>
      <w:proofErr w:type="spellStart"/>
      <w:r>
        <w:rPr>
          <w:rFonts w:ascii="Helvetica" w:hAnsi="Helvetica" w:cs="Helvetica"/>
          <w:color w:val="333333"/>
          <w:sz w:val="27"/>
          <w:szCs w:val="27"/>
        </w:rPr>
        <w:t>không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cần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phải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kết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nối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mạng</w:t>
      </w:r>
      <w:proofErr w:type="spellEnd"/>
      <w:r>
        <w:rPr>
          <w:rFonts w:ascii="Helvetica" w:hAnsi="Helvetica" w:cs="Helvetica"/>
          <w:color w:val="333333"/>
          <w:sz w:val="27"/>
          <w:szCs w:val="27"/>
        </w:rPr>
        <w:t xml:space="preserve"> Internet </w:t>
      </w:r>
      <w:proofErr w:type="spellStart"/>
      <w:r>
        <w:rPr>
          <w:rFonts w:ascii="Helvetica" w:hAnsi="Helvetica" w:cs="Helvetica"/>
          <w:color w:val="333333"/>
          <w:sz w:val="27"/>
          <w:szCs w:val="27"/>
        </w:rPr>
        <w:t>hoặc</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không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nhất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thiết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phải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là</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trò</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chơi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điện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tử</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có</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thể</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là</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một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bàn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cờ</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hoặc</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một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câu</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đố</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nào</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đó</w:t>
      </w:r>
      <w:proofErr w:type="spellEnd"/>
      <w:r>
        <w:rPr>
          <w:rFonts w:ascii="Helvetica" w:hAnsi="Helvetica" w:cs="Helvetica"/>
          <w:color w:val="333333"/>
          <w:sz w:val="27"/>
          <w:szCs w:val="27"/>
        </w:rPr>
        <w:t>.</w:t>
      </w:r>
    </w:p>
    <w:p w14:paraId="1F9961AB" w14:textId="77777777" w:rsidR="009F5DF2" w:rsidRDefault="009F5DF2" w:rsidP="009F5DF2">
      <w:pPr>
        <w:spacing w:line="360" w:lineRule="auto"/>
      </w:pPr>
    </w:p>
    <w:p w14:paraId="4385A233" w14:textId="77777777" w:rsidR="00FA33AF" w:rsidRDefault="00FA33AF" w:rsidP="00FA33AF">
      <w:pPr>
        <w:spacing w:line="360" w:lineRule="auto"/>
        <w:rPr>
          <w:lang w:val="vi-VN"/>
        </w:rPr>
      </w:pPr>
      <w:r>
        <w:t>1</w:t>
      </w:r>
      <w:r>
        <w:rPr>
          <w:lang w:val="vi-VN"/>
        </w:rPr>
        <w:t>.2  PHÂN LOẠI</w:t>
      </w:r>
    </w:p>
    <w:p w14:paraId="1819D3C2" w14:textId="45A66876" w:rsidR="00FA33AF" w:rsidRDefault="00FA33AF" w:rsidP="00FA33AF">
      <w:pPr>
        <w:spacing w:line="360" w:lineRule="auto"/>
        <w:rPr>
          <w:rFonts w:ascii="Helvetica" w:hAnsi="Helvetica" w:cs="Helvetica"/>
          <w:color w:val="333333"/>
          <w:sz w:val="27"/>
          <w:szCs w:val="27"/>
          <w:lang w:val="vi-VN"/>
        </w:rPr>
      </w:pPr>
      <w:r>
        <w:rPr>
          <w:lang w:val="vi-VN"/>
        </w:rPr>
        <w:t xml:space="preserve">+ </w:t>
      </w:r>
      <w:r>
        <w:rPr>
          <w:rFonts w:ascii="Arial" w:hAnsi="Arial" w:cs="Arial"/>
          <w:color w:val="333333"/>
          <w:sz w:val="27"/>
          <w:szCs w:val="27"/>
        </w:rPr>
        <w:t xml:space="preserve"> </w:t>
      </w:r>
      <w:proofErr w:type="spellStart"/>
      <w:r>
        <w:rPr>
          <w:rFonts w:ascii="Arial" w:hAnsi="Arial" w:cs="Arial"/>
          <w:color w:val="333333"/>
          <w:sz w:val="27"/>
          <w:szCs w:val="27"/>
        </w:rPr>
        <w:t>Lateral</w:t>
      </w:r>
      <w:proofErr w:type="spellEnd"/>
      <w:r>
        <w:rPr>
          <w:rFonts w:ascii="Arial" w:hAnsi="Arial" w:cs="Arial"/>
          <w:color w:val="333333"/>
          <w:sz w:val="27"/>
          <w:szCs w:val="27"/>
        </w:rPr>
        <w:t xml:space="preserve"> </w:t>
      </w:r>
      <w:proofErr w:type="spellStart"/>
      <w:r>
        <w:rPr>
          <w:rFonts w:ascii="Arial" w:hAnsi="Arial" w:cs="Arial"/>
          <w:color w:val="333333"/>
          <w:sz w:val="27"/>
          <w:szCs w:val="27"/>
        </w:rPr>
        <w:t>thinking</w:t>
      </w:r>
      <w:proofErr w:type="spellEnd"/>
      <w:r>
        <w:rPr>
          <w:rFonts w:ascii="Arial" w:hAnsi="Arial" w:cs="Arial"/>
          <w:color w:val="333333"/>
          <w:sz w:val="27"/>
          <w:szCs w:val="27"/>
        </w:rPr>
        <w:t xml:space="preserve"> </w:t>
      </w:r>
      <w:proofErr w:type="spellStart"/>
      <w:r>
        <w:rPr>
          <w:rFonts w:ascii="Arial" w:hAnsi="Arial" w:cs="Arial"/>
          <w:color w:val="333333"/>
          <w:sz w:val="27"/>
          <w:szCs w:val="27"/>
        </w:rPr>
        <w:t>puzzles</w:t>
      </w:r>
      <w:proofErr w:type="spellEnd"/>
      <w:r>
        <w:rPr>
          <w:rFonts w:ascii="Arial" w:hAnsi="Arial" w:cs="Arial"/>
          <w:color w:val="333333"/>
          <w:sz w:val="27"/>
          <w:szCs w:val="27"/>
        </w:rPr>
        <w:t xml:space="preserve"> (tư duy phi tuyến </w:t>
      </w:r>
      <w:r w:rsidR="00EA1F97">
        <w:rPr>
          <w:rFonts w:ascii="Arial" w:hAnsi="Arial" w:cs="Arial"/>
          <w:color w:val="333333"/>
          <w:sz w:val="27"/>
          <w:szCs w:val="27"/>
        </w:rPr>
        <w:t>tính</w:t>
      </w:r>
      <w:r w:rsidR="00EA1F97">
        <w:rPr>
          <w:rFonts w:ascii="Arial" w:hAnsi="Arial" w:cs="Arial"/>
          <w:color w:val="333333"/>
          <w:sz w:val="27"/>
          <w:szCs w:val="27"/>
          <w:lang w:val="vi-VN"/>
        </w:rPr>
        <w:t>):trò chơi yêu cầu</w:t>
      </w:r>
      <w:r>
        <w:rPr>
          <w:rFonts w:ascii="Helvetica" w:hAnsi="Helvetica" w:cs="Helvetica"/>
          <w:color w:val="333333"/>
          <w:sz w:val="27"/>
          <w:szCs w:val="27"/>
        </w:rPr>
        <w:t xml:space="preserve"> giải những câu đố qua cách tiếp cận </w:t>
      </w:r>
      <w:proofErr w:type="spellStart"/>
      <w:r>
        <w:rPr>
          <w:rFonts w:ascii="Helvetica" w:hAnsi="Helvetica" w:cs="Helvetica"/>
          <w:color w:val="333333"/>
          <w:sz w:val="27"/>
          <w:szCs w:val="27"/>
        </w:rPr>
        <w:t>gián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tiếp</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và</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vận</w:t>
      </w:r>
      <w:proofErr w:type="spellEnd"/>
      <w:r>
        <w:rPr>
          <w:rFonts w:ascii="Helvetica" w:hAnsi="Helvetica" w:cs="Helvetica"/>
          <w:color w:val="333333"/>
          <w:sz w:val="27"/>
          <w:szCs w:val="27"/>
        </w:rPr>
        <w:t xml:space="preserve"> dụng sự sáng tạo</w:t>
      </w:r>
    </w:p>
    <w:p w14:paraId="3FEBC478" w14:textId="77777777" w:rsidR="00EA1F97" w:rsidRDefault="00FA33AF" w:rsidP="00EA1F97">
      <w:pPr>
        <w:spacing w:line="360" w:lineRule="auto"/>
        <w:rPr>
          <w:rFonts w:ascii="Helvetica" w:hAnsi="Helvetica" w:cs="Helvetica"/>
          <w:color w:val="333333"/>
          <w:sz w:val="27"/>
          <w:szCs w:val="27"/>
          <w:lang w:val="vi-VN"/>
        </w:rPr>
      </w:pPr>
      <w:r>
        <w:rPr>
          <w:rFonts w:ascii="Helvetica" w:hAnsi="Helvetica" w:cs="Helvetica"/>
          <w:color w:val="333333"/>
          <w:sz w:val="27"/>
          <w:szCs w:val="27"/>
          <w:lang w:val="vi-VN"/>
        </w:rPr>
        <w:t>+</w:t>
      </w:r>
      <w:r>
        <w:rPr>
          <w:rFonts w:ascii="Arial" w:hAnsi="Arial" w:cs="Arial"/>
          <w:color w:val="333333"/>
          <w:sz w:val="27"/>
          <w:szCs w:val="27"/>
        </w:rPr>
        <w:t xml:space="preserve"> </w:t>
      </w:r>
      <w:proofErr w:type="spellStart"/>
      <w:r>
        <w:rPr>
          <w:rFonts w:ascii="Arial" w:hAnsi="Arial" w:cs="Arial"/>
          <w:color w:val="333333"/>
          <w:sz w:val="27"/>
          <w:szCs w:val="27"/>
        </w:rPr>
        <w:t>Mathematical</w:t>
      </w:r>
      <w:proofErr w:type="spellEnd"/>
      <w:r>
        <w:rPr>
          <w:rFonts w:ascii="Arial" w:hAnsi="Arial" w:cs="Arial"/>
          <w:color w:val="333333"/>
          <w:sz w:val="27"/>
          <w:szCs w:val="27"/>
        </w:rPr>
        <w:t xml:space="preserve"> </w:t>
      </w:r>
      <w:proofErr w:type="spellStart"/>
      <w:r>
        <w:rPr>
          <w:rFonts w:ascii="Arial" w:hAnsi="Arial" w:cs="Arial"/>
          <w:color w:val="333333"/>
          <w:sz w:val="27"/>
          <w:szCs w:val="27"/>
        </w:rPr>
        <w:t>puzzles</w:t>
      </w:r>
      <w:proofErr w:type="spellEnd"/>
      <w:r>
        <w:rPr>
          <w:rFonts w:ascii="Arial" w:hAnsi="Arial" w:cs="Arial"/>
          <w:color w:val="333333"/>
          <w:sz w:val="27"/>
          <w:szCs w:val="27"/>
        </w:rPr>
        <w:t xml:space="preserve"> (tư duy toán học)</w:t>
      </w:r>
      <w:r>
        <w:rPr>
          <w:rFonts w:ascii="Arial" w:hAnsi="Arial" w:cs="Arial"/>
          <w:color w:val="333333"/>
          <w:sz w:val="27"/>
          <w:szCs w:val="27"/>
          <w:lang w:val="vi-VN"/>
        </w:rPr>
        <w:t xml:space="preserve">: </w:t>
      </w:r>
      <w:r>
        <w:rPr>
          <w:rFonts w:ascii="Helvetica" w:hAnsi="Helvetica" w:cs="Helvetica"/>
          <w:color w:val="333333"/>
          <w:sz w:val="27"/>
          <w:szCs w:val="27"/>
          <w:lang w:val="vi-VN"/>
        </w:rPr>
        <w:t xml:space="preserve">trò chơi này yêu cầu áp </w:t>
      </w:r>
      <w:r>
        <w:rPr>
          <w:rFonts w:ascii="Helvetica" w:hAnsi="Helvetica" w:cs="Helvetica"/>
          <w:color w:val="333333"/>
          <w:sz w:val="27"/>
          <w:szCs w:val="27"/>
        </w:rPr>
        <w:t xml:space="preserve">dụng toán học, xử lý các con </w:t>
      </w:r>
      <w:proofErr w:type="spellStart"/>
      <w:r>
        <w:rPr>
          <w:rFonts w:ascii="Helvetica" w:hAnsi="Helvetica" w:cs="Helvetica"/>
          <w:color w:val="333333"/>
          <w:sz w:val="27"/>
          <w:szCs w:val="27"/>
        </w:rPr>
        <w:t>số</w:t>
      </w:r>
      <w:proofErr w:type="spellEnd"/>
      <w:r>
        <w:rPr>
          <w:rFonts w:ascii="Helvetica" w:hAnsi="Helvetica" w:cs="Helvetica"/>
          <w:color w:val="333333"/>
          <w:sz w:val="27"/>
          <w:szCs w:val="27"/>
        </w:rPr>
        <w:t xml:space="preserve"> để tìm ra </w:t>
      </w:r>
      <w:r>
        <w:rPr>
          <w:rFonts w:ascii="Helvetica" w:hAnsi="Helvetica" w:cs="Helvetica"/>
          <w:color w:val="333333"/>
          <w:sz w:val="27"/>
          <w:szCs w:val="27"/>
        </w:rPr>
        <w:t>lời</w:t>
      </w:r>
      <w:r>
        <w:rPr>
          <w:rFonts w:ascii="Helvetica" w:hAnsi="Helvetica" w:cs="Helvetica"/>
          <w:color w:val="333333"/>
          <w:sz w:val="27"/>
          <w:szCs w:val="27"/>
          <w:lang w:val="vi-VN"/>
        </w:rPr>
        <w:t xml:space="preserve"> giải</w:t>
      </w:r>
    </w:p>
    <w:p w14:paraId="41AD7E2D" w14:textId="77777777" w:rsidR="00EA1F97" w:rsidRDefault="00EA1F97" w:rsidP="00EA1F97">
      <w:pPr>
        <w:spacing w:line="360" w:lineRule="auto"/>
        <w:rPr>
          <w:rFonts w:ascii="Helvetica" w:hAnsi="Helvetica" w:cs="Helvetica"/>
          <w:color w:val="333333"/>
          <w:sz w:val="27"/>
          <w:szCs w:val="27"/>
          <w:lang w:val="vi-VN"/>
        </w:rPr>
      </w:pPr>
      <w:r>
        <w:rPr>
          <w:rFonts w:ascii="Arial" w:hAnsi="Arial" w:cs="Arial"/>
          <w:color w:val="333333"/>
          <w:sz w:val="27"/>
          <w:szCs w:val="27"/>
          <w:lang w:val="vi-VN"/>
        </w:rPr>
        <w:t>+</w:t>
      </w:r>
      <w:proofErr w:type="spellStart"/>
      <w:r>
        <w:rPr>
          <w:rFonts w:ascii="Arial" w:hAnsi="Arial" w:cs="Arial"/>
          <w:color w:val="333333"/>
          <w:sz w:val="27"/>
          <w:szCs w:val="27"/>
        </w:rPr>
        <w:t>Spot</w:t>
      </w:r>
      <w:proofErr w:type="spellEnd"/>
      <w:r>
        <w:rPr>
          <w:rFonts w:ascii="Arial" w:hAnsi="Arial" w:cs="Arial"/>
          <w:color w:val="333333"/>
          <w:sz w:val="27"/>
          <w:szCs w:val="27"/>
        </w:rPr>
        <w:t xml:space="preserve"> the </w:t>
      </w:r>
      <w:proofErr w:type="spellStart"/>
      <w:r>
        <w:rPr>
          <w:rFonts w:ascii="Arial" w:hAnsi="Arial" w:cs="Arial"/>
          <w:color w:val="333333"/>
          <w:sz w:val="27"/>
          <w:szCs w:val="27"/>
        </w:rPr>
        <w:t>difference</w:t>
      </w:r>
      <w:proofErr w:type="spellEnd"/>
      <w:r>
        <w:rPr>
          <w:rFonts w:ascii="Arial" w:hAnsi="Arial" w:cs="Arial"/>
          <w:color w:val="333333"/>
          <w:sz w:val="27"/>
          <w:szCs w:val="27"/>
        </w:rPr>
        <w:t xml:space="preserve"> (tìm điểm khác nhau)</w:t>
      </w:r>
      <w:r>
        <w:rPr>
          <w:rFonts w:ascii="Arial" w:hAnsi="Arial" w:cs="Arial"/>
          <w:color w:val="333333"/>
          <w:sz w:val="27"/>
          <w:szCs w:val="27"/>
          <w:lang w:val="vi-VN"/>
        </w:rPr>
        <w:t xml:space="preserve">: </w:t>
      </w:r>
      <w:r>
        <w:rPr>
          <w:rFonts w:ascii="Helvetica" w:hAnsi="Helvetica" w:cs="Helvetica"/>
          <w:color w:val="333333"/>
          <w:sz w:val="27"/>
          <w:szCs w:val="27"/>
        </w:rPr>
        <w:t>tìm</w:t>
      </w:r>
      <w:r>
        <w:rPr>
          <w:rFonts w:ascii="Helvetica" w:hAnsi="Helvetica" w:cs="Helvetica"/>
          <w:color w:val="333333"/>
          <w:sz w:val="27"/>
          <w:szCs w:val="27"/>
          <w:lang w:val="vi-VN"/>
        </w:rPr>
        <w:t xml:space="preserve"> sự khác nhau giữa 2 bức hình</w:t>
      </w:r>
      <w:r>
        <w:rPr>
          <w:rFonts w:ascii="Arial" w:hAnsi="Arial" w:cs="Arial"/>
          <w:color w:val="333333"/>
          <w:sz w:val="27"/>
          <w:szCs w:val="27"/>
        </w:rPr>
        <w:t xml:space="preserve"> </w:t>
      </w:r>
      <w:r>
        <w:rPr>
          <w:rFonts w:ascii="Arial" w:hAnsi="Arial" w:cs="Arial"/>
          <w:color w:val="333333"/>
          <w:sz w:val="27"/>
          <w:szCs w:val="27"/>
          <w:lang w:val="vi-VN"/>
        </w:rPr>
        <w:t>+</w:t>
      </w:r>
      <w:proofErr w:type="spellStart"/>
      <w:r>
        <w:rPr>
          <w:rFonts w:ascii="Arial" w:hAnsi="Arial" w:cs="Arial"/>
          <w:color w:val="333333"/>
          <w:sz w:val="27"/>
          <w:szCs w:val="27"/>
        </w:rPr>
        <w:t>Paper-and-pencil</w:t>
      </w:r>
      <w:proofErr w:type="spellEnd"/>
      <w:r>
        <w:rPr>
          <w:rFonts w:ascii="Arial" w:hAnsi="Arial" w:cs="Arial"/>
          <w:color w:val="333333"/>
          <w:sz w:val="27"/>
          <w:szCs w:val="27"/>
        </w:rPr>
        <w:t xml:space="preserve"> (câu đố thủ công)</w:t>
      </w:r>
      <w:r>
        <w:rPr>
          <w:rFonts w:ascii="Helvetica" w:hAnsi="Helvetica" w:cs="Helvetica"/>
          <w:color w:val="333333"/>
          <w:sz w:val="27"/>
          <w:szCs w:val="27"/>
          <w:lang w:val="vi-VN"/>
        </w:rPr>
        <w:t>: đoán chữ trong ô bí ẩn với số lượt giới hạn</w:t>
      </w:r>
    </w:p>
    <w:p w14:paraId="1D34C36A" w14:textId="3B5E5B09" w:rsidR="00EA1F97" w:rsidRDefault="00EA1F97" w:rsidP="00EA1F97">
      <w:pPr>
        <w:spacing w:line="360" w:lineRule="auto"/>
        <w:rPr>
          <w:rFonts w:ascii="Helvetica" w:hAnsi="Helvetica" w:cs="Helvetica"/>
          <w:color w:val="333333"/>
          <w:sz w:val="27"/>
          <w:szCs w:val="27"/>
        </w:rPr>
      </w:pPr>
      <w:r>
        <w:rPr>
          <w:rFonts w:ascii="Helvetica" w:hAnsi="Helvetica" w:cs="Helvetica"/>
          <w:color w:val="333333"/>
          <w:sz w:val="27"/>
          <w:szCs w:val="27"/>
          <w:lang w:val="vi-VN"/>
        </w:rPr>
        <w:t>+</w:t>
      </w:r>
      <w:r>
        <w:rPr>
          <w:rFonts w:ascii="Arial" w:hAnsi="Arial" w:cs="Arial"/>
          <w:color w:val="333333"/>
          <w:sz w:val="27"/>
          <w:szCs w:val="27"/>
        </w:rPr>
        <w:t xml:space="preserve"> </w:t>
      </w:r>
      <w:proofErr w:type="spellStart"/>
      <w:r>
        <w:rPr>
          <w:rFonts w:ascii="Arial" w:hAnsi="Arial" w:cs="Arial"/>
          <w:color w:val="333333"/>
          <w:sz w:val="27"/>
          <w:szCs w:val="27"/>
        </w:rPr>
        <w:t>Metapuzzles</w:t>
      </w:r>
      <w:proofErr w:type="spellEnd"/>
      <w:r>
        <w:rPr>
          <w:rFonts w:ascii="Arial" w:hAnsi="Arial" w:cs="Arial"/>
          <w:color w:val="333333"/>
          <w:sz w:val="27"/>
          <w:szCs w:val="27"/>
        </w:rPr>
        <w:t xml:space="preserve"> (câu đố ẩn dụ)</w:t>
      </w:r>
      <w:r>
        <w:rPr>
          <w:rFonts w:ascii="Helvetica" w:hAnsi="Helvetica" w:cs="Helvetica"/>
          <w:color w:val="333333"/>
          <w:sz w:val="27"/>
          <w:szCs w:val="27"/>
        </w:rPr>
        <w:t xml:space="preserve">Là một câu đố </w:t>
      </w:r>
      <w:proofErr w:type="spellStart"/>
      <w:r>
        <w:rPr>
          <w:rFonts w:ascii="Helvetica" w:hAnsi="Helvetica" w:cs="Helvetica"/>
          <w:color w:val="333333"/>
          <w:sz w:val="27"/>
          <w:szCs w:val="27"/>
        </w:rPr>
        <w:t>ma</w:t>
      </w:r>
      <w:r>
        <w:rPr>
          <w:rFonts w:ascii="Helvetica" w:hAnsi="Helvetica" w:cs="Helvetica"/>
          <w:color w:val="333333"/>
          <w:sz w:val="27"/>
          <w:szCs w:val="27"/>
        </w:rPr>
        <w:t>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hàm</w:t>
      </w:r>
      <w:proofErr w:type="spellEnd"/>
      <w:r>
        <w:rPr>
          <w:rFonts w:ascii="Helvetica" w:hAnsi="Helvetica" w:cs="Helvetica"/>
          <w:color w:val="333333"/>
          <w:sz w:val="27"/>
          <w:szCs w:val="27"/>
        </w:rPr>
        <w:t xml:space="preserve"> ý </w:t>
      </w:r>
      <w:proofErr w:type="spellStart"/>
      <w:r>
        <w:rPr>
          <w:rFonts w:ascii="Helvetica" w:hAnsi="Helvetica" w:cs="Helvetica"/>
          <w:color w:val="333333"/>
          <w:sz w:val="27"/>
          <w:szCs w:val="27"/>
        </w:rPr>
        <w:t>ẩn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dụ</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Người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chơi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sẽ</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được</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cho</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một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loạt</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dữ</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liệu</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gần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như</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là</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vô</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nghĩa</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nhưng</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sẽ</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liên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quan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đến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một</w:t>
      </w:r>
      <w:proofErr w:type="spellEnd"/>
      <w:r>
        <w:rPr>
          <w:rFonts w:ascii="Helvetica" w:hAnsi="Helvetica" w:cs="Helvetica"/>
          <w:color w:val="333333"/>
          <w:sz w:val="27"/>
          <w:szCs w:val="27"/>
        </w:rPr>
        <w:t xml:space="preserve"> chủ đề nào đó, nhiệm vụ của </w:t>
      </w:r>
      <w:proofErr w:type="spellStart"/>
      <w:r>
        <w:rPr>
          <w:rFonts w:ascii="Helvetica" w:hAnsi="Helvetica" w:cs="Helvetica"/>
          <w:color w:val="333333"/>
          <w:sz w:val="27"/>
          <w:szCs w:val="27"/>
        </w:rPr>
        <w:t>người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chơi</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là</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tìm</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ra</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điểm</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liên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quan</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đó</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để</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từ</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đó</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có</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thể</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tìm</w:t>
      </w:r>
      <w:proofErr w:type="spellEnd"/>
      <w:r>
        <w:rPr>
          <w:rFonts w:ascii="Helvetica" w:hAnsi="Helvetica" w:cs="Helvetica"/>
          <w:color w:val="333333"/>
          <w:sz w:val="27"/>
          <w:szCs w:val="27"/>
        </w:rPr>
        <w:t xml:space="preserve"> </w:t>
      </w:r>
      <w:proofErr w:type="spellStart"/>
      <w:r>
        <w:rPr>
          <w:rFonts w:ascii="Helvetica" w:hAnsi="Helvetica" w:cs="Helvetica"/>
          <w:color w:val="333333"/>
          <w:sz w:val="27"/>
          <w:szCs w:val="27"/>
        </w:rPr>
        <w:t>ra</w:t>
      </w:r>
      <w:proofErr w:type="spellEnd"/>
      <w:r>
        <w:rPr>
          <w:rFonts w:ascii="Helvetica" w:hAnsi="Helvetica" w:cs="Helvetica"/>
          <w:color w:val="333333"/>
          <w:sz w:val="27"/>
          <w:szCs w:val="27"/>
        </w:rPr>
        <w:t xml:space="preserve"> đáp án chính xác</w:t>
      </w:r>
    </w:p>
    <w:p w14:paraId="0BDC75A9" w14:textId="77777777" w:rsidR="00EA1F97" w:rsidRDefault="00EA1F97">
      <w:pPr>
        <w:widowControl/>
        <w:autoSpaceDE/>
        <w:autoSpaceDN/>
        <w:spacing w:after="160" w:line="259" w:lineRule="auto"/>
        <w:rPr>
          <w:rFonts w:ascii="Helvetica" w:hAnsi="Helvetica" w:cs="Helvetica"/>
          <w:color w:val="333333"/>
          <w:sz w:val="27"/>
          <w:szCs w:val="27"/>
        </w:rPr>
      </w:pPr>
      <w:r>
        <w:rPr>
          <w:rFonts w:ascii="Helvetica" w:hAnsi="Helvetica" w:cs="Helvetica"/>
          <w:color w:val="333333"/>
          <w:sz w:val="27"/>
          <w:szCs w:val="27"/>
        </w:rPr>
        <w:br w:type="page"/>
      </w:r>
    </w:p>
    <w:p w14:paraId="3D683418" w14:textId="40EAD439" w:rsidR="00EA1F97" w:rsidRDefault="00EA1F97" w:rsidP="00EA1F97">
      <w:pPr>
        <w:spacing w:line="360" w:lineRule="auto"/>
        <w:rPr>
          <w:rFonts w:ascii="Helvetica" w:hAnsi="Helvetica" w:cs="Helvetica"/>
          <w:color w:val="333333"/>
          <w:sz w:val="27"/>
          <w:szCs w:val="27"/>
          <w:lang w:val="vi-VN"/>
        </w:rPr>
      </w:pPr>
      <w:r>
        <w:rPr>
          <w:rFonts w:ascii="Helvetica" w:hAnsi="Helvetica" w:cs="Helvetica"/>
          <w:color w:val="333333"/>
          <w:sz w:val="27"/>
          <w:szCs w:val="27"/>
        </w:rPr>
        <w:lastRenderedPageBreak/>
        <w:t>1</w:t>
      </w:r>
      <w:r>
        <w:rPr>
          <w:rFonts w:ascii="Helvetica" w:hAnsi="Helvetica" w:cs="Helvetica"/>
          <w:color w:val="333333"/>
          <w:sz w:val="27"/>
          <w:szCs w:val="27"/>
          <w:lang w:val="vi-VN"/>
        </w:rPr>
        <w:t>.3 xác định chủ đề</w:t>
      </w:r>
    </w:p>
    <w:p w14:paraId="3CB60BAA" w14:textId="6D9AB374" w:rsidR="00EA1F97" w:rsidRDefault="00EA1F97" w:rsidP="00EA1F97">
      <w:pPr>
        <w:spacing w:line="360" w:lineRule="auto"/>
        <w:rPr>
          <w:rFonts w:ascii="Arial" w:hAnsi="Arial" w:cs="Arial"/>
          <w:color w:val="333333"/>
          <w:sz w:val="27"/>
          <w:szCs w:val="27"/>
          <w:lang w:val="vi-VN"/>
        </w:rPr>
      </w:pPr>
      <w:proofErr w:type="spellStart"/>
      <w:r>
        <w:rPr>
          <w:rFonts w:ascii="Helvetica" w:hAnsi="Helvetica" w:cs="Helvetica"/>
          <w:color w:val="333333"/>
          <w:sz w:val="27"/>
          <w:szCs w:val="27"/>
          <w:lang w:val="vi-VN"/>
        </w:rPr>
        <w:t>Puzzle</w:t>
      </w:r>
      <w:proofErr w:type="spellEnd"/>
      <w:r>
        <w:rPr>
          <w:rFonts w:ascii="Helvetica" w:hAnsi="Helvetica" w:cs="Helvetica"/>
          <w:color w:val="333333"/>
          <w:sz w:val="27"/>
          <w:szCs w:val="27"/>
          <w:lang w:val="vi-VN"/>
        </w:rPr>
        <w:t xml:space="preserve"> được lựa chọn thuộc loại </w:t>
      </w:r>
      <w:proofErr w:type="spellStart"/>
      <w:r>
        <w:rPr>
          <w:rFonts w:ascii="Arial" w:hAnsi="Arial" w:cs="Arial"/>
          <w:color w:val="333333"/>
          <w:sz w:val="27"/>
          <w:szCs w:val="27"/>
        </w:rPr>
        <w:t>Lateral</w:t>
      </w:r>
      <w:proofErr w:type="spellEnd"/>
      <w:r>
        <w:rPr>
          <w:rFonts w:ascii="Arial" w:hAnsi="Arial" w:cs="Arial"/>
          <w:color w:val="333333"/>
          <w:sz w:val="27"/>
          <w:szCs w:val="27"/>
        </w:rPr>
        <w:t xml:space="preserve"> </w:t>
      </w:r>
      <w:proofErr w:type="spellStart"/>
      <w:r>
        <w:rPr>
          <w:rFonts w:ascii="Arial" w:hAnsi="Arial" w:cs="Arial"/>
          <w:color w:val="333333"/>
          <w:sz w:val="27"/>
          <w:szCs w:val="27"/>
        </w:rPr>
        <w:t>thinking</w:t>
      </w:r>
      <w:proofErr w:type="spellEnd"/>
      <w:r>
        <w:rPr>
          <w:rFonts w:ascii="Arial" w:hAnsi="Arial" w:cs="Arial"/>
          <w:color w:val="333333"/>
          <w:sz w:val="27"/>
          <w:szCs w:val="27"/>
        </w:rPr>
        <w:t xml:space="preserve"> </w:t>
      </w:r>
      <w:proofErr w:type="spellStart"/>
      <w:r>
        <w:rPr>
          <w:rFonts w:ascii="Arial" w:hAnsi="Arial" w:cs="Arial"/>
          <w:color w:val="333333"/>
          <w:sz w:val="27"/>
          <w:szCs w:val="27"/>
        </w:rPr>
        <w:t>puzzles</w:t>
      </w:r>
      <w:proofErr w:type="spellEnd"/>
      <w:r>
        <w:rPr>
          <w:rFonts w:ascii="Arial" w:hAnsi="Arial" w:cs="Arial"/>
          <w:color w:val="333333"/>
          <w:sz w:val="27"/>
          <w:szCs w:val="27"/>
        </w:rPr>
        <w:t xml:space="preserve"> (tư duy phi tuyến tính</w:t>
      </w:r>
      <w:r>
        <w:rPr>
          <w:rFonts w:ascii="Arial" w:hAnsi="Arial" w:cs="Arial"/>
          <w:color w:val="333333"/>
          <w:sz w:val="27"/>
          <w:szCs w:val="27"/>
          <w:lang w:val="vi-VN"/>
        </w:rPr>
        <w:t>)</w:t>
      </w:r>
      <w:r>
        <w:rPr>
          <w:rFonts w:ascii="Arial" w:hAnsi="Arial" w:cs="Arial"/>
          <w:color w:val="333333"/>
          <w:sz w:val="27"/>
          <w:szCs w:val="27"/>
          <w:lang w:val="vi-VN"/>
        </w:rPr>
        <w:t>, với luật chơi  đơn giản như sau:</w:t>
      </w:r>
    </w:p>
    <w:p w14:paraId="676F8086" w14:textId="1E023595" w:rsidR="00EA1F97" w:rsidRPr="00EA1F97" w:rsidRDefault="00EA1F97" w:rsidP="00EA1F97">
      <w:pPr>
        <w:pStyle w:val="oancuaDanhsach"/>
        <w:numPr>
          <w:ilvl w:val="0"/>
          <w:numId w:val="21"/>
        </w:numPr>
        <w:spacing w:line="360" w:lineRule="auto"/>
        <w:rPr>
          <w:rFonts w:ascii="Arial" w:hAnsi="Arial" w:cs="Arial"/>
          <w:color w:val="333333"/>
          <w:sz w:val="27"/>
          <w:szCs w:val="27"/>
          <w:lang w:val="vi-VN"/>
        </w:rPr>
      </w:pPr>
      <w:r w:rsidRPr="00EA1F97">
        <w:rPr>
          <w:rFonts w:ascii="Arial" w:hAnsi="Arial" w:cs="Arial"/>
          <w:color w:val="333333"/>
          <w:sz w:val="27"/>
          <w:szCs w:val="27"/>
          <w:lang w:val="vi-VN"/>
        </w:rPr>
        <w:t xml:space="preserve">Gồm có 3x3 các ô vuông chứa các số từ 1 đến 8 và 1 ô trống được sắp xếp ngẫu nhiên </w:t>
      </w:r>
    </w:p>
    <w:p w14:paraId="65E3D28E" w14:textId="68F6116D" w:rsidR="00EA1F97" w:rsidRPr="00EA1F97" w:rsidRDefault="00EA1F97" w:rsidP="00EA1F97">
      <w:pPr>
        <w:pStyle w:val="oancuaDanhsach"/>
        <w:numPr>
          <w:ilvl w:val="0"/>
          <w:numId w:val="21"/>
        </w:numPr>
        <w:spacing w:line="360" w:lineRule="auto"/>
        <w:rPr>
          <w:rFonts w:ascii="Helvetica" w:hAnsi="Helvetica" w:cs="Helvetica"/>
          <w:color w:val="333333"/>
          <w:sz w:val="27"/>
          <w:szCs w:val="27"/>
          <w:lang w:val="vi-VN"/>
        </w:rPr>
      </w:pPr>
      <w:r w:rsidRPr="00EA1F97">
        <w:rPr>
          <w:rFonts w:ascii="Arial" w:hAnsi="Arial" w:cs="Arial"/>
          <w:color w:val="333333"/>
          <w:sz w:val="27"/>
          <w:szCs w:val="27"/>
          <w:lang w:val="vi-VN"/>
        </w:rPr>
        <w:t>Nhiệm vụ :</w:t>
      </w:r>
      <w:r>
        <w:rPr>
          <w:rFonts w:ascii="Arial" w:hAnsi="Arial" w:cs="Arial"/>
          <w:color w:val="333333"/>
          <w:sz w:val="27"/>
          <w:szCs w:val="27"/>
          <w:lang w:val="vi-VN"/>
        </w:rPr>
        <w:t xml:space="preserve"> </w:t>
      </w:r>
    </w:p>
    <w:p w14:paraId="115FED97" w14:textId="5A815E16" w:rsidR="00EA1F97" w:rsidRDefault="00800265" w:rsidP="00EA1F97">
      <w:pPr>
        <w:pStyle w:val="oancuaDanhsach"/>
        <w:spacing w:line="360" w:lineRule="auto"/>
        <w:ind w:left="720" w:firstLine="0"/>
        <w:rPr>
          <w:rFonts w:ascii="Helvetica" w:hAnsi="Helvetica" w:cs="Helvetica"/>
          <w:color w:val="333333"/>
          <w:sz w:val="27"/>
          <w:szCs w:val="27"/>
          <w:lang w:val="vi-VN"/>
        </w:rPr>
      </w:pPr>
      <w:r>
        <w:rPr>
          <w:rFonts w:ascii="Helvetica" w:hAnsi="Helvetica" w:cs="Helvetica"/>
          <w:noProof/>
          <w:color w:val="333333"/>
          <w:sz w:val="27"/>
          <w:szCs w:val="27"/>
          <w:lang w:val="vi-VN"/>
          <w14:ligatures w14:val="standardContextual"/>
        </w:rPr>
        <mc:AlternateContent>
          <mc:Choice Requires="wps">
            <w:drawing>
              <wp:anchor distT="0" distB="0" distL="114300" distR="114300" simplePos="0" relativeHeight="251671552" behindDoc="0" locked="0" layoutInCell="1" allowOverlap="1" wp14:anchorId="30034624" wp14:editId="21D02292">
                <wp:simplePos x="0" y="0"/>
                <wp:positionH relativeFrom="column">
                  <wp:posOffset>2584450</wp:posOffset>
                </wp:positionH>
                <wp:positionV relativeFrom="paragraph">
                  <wp:posOffset>901065</wp:posOffset>
                </wp:positionV>
                <wp:extent cx="1009650" cy="0"/>
                <wp:effectExtent l="0" t="152400" r="0" b="152400"/>
                <wp:wrapNone/>
                <wp:docPr id="1632141700" name="Đường kết nối Mũi tên Thẳng 2"/>
                <wp:cNvGraphicFramePr/>
                <a:graphic xmlns:a="http://schemas.openxmlformats.org/drawingml/2006/main">
                  <a:graphicData uri="http://schemas.microsoft.com/office/word/2010/wordprocessingShape">
                    <wps:wsp>
                      <wps:cNvCnPr/>
                      <wps:spPr>
                        <a:xfrm>
                          <a:off x="0" y="0"/>
                          <a:ext cx="1009650" cy="0"/>
                        </a:xfrm>
                        <a:prstGeom prst="straightConnector1">
                          <a:avLst/>
                        </a:prstGeom>
                        <a:ln w="762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17163C3" id="_x0000_t32" coordsize="21600,21600" o:spt="32" o:oned="t" path="m,l21600,21600e" filled="f">
                <v:path arrowok="t" fillok="f" o:connecttype="none"/>
                <o:lock v:ext="edit" shapetype="t"/>
              </v:shapetype>
              <v:shape id="Đường kết nối Mũi tên Thẳng 2" o:spid="_x0000_s1026" type="#_x0000_t32" style="position:absolute;margin-left:203.5pt;margin-top:70.95pt;width:7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" strokecolor="#ed7d31 [3205]" strokeweight="6pt">
                <v:stroke endarrow="block" joinstyle="miter"/>
              </v:shape>
            </w:pict>
          </mc:Fallback>
        </mc:AlternateContent>
      </w:r>
      <w:r>
        <w:rPr>
          <w:rFonts w:ascii="Helvetica" w:hAnsi="Helvetica" w:cs="Helvetica"/>
          <w:color w:val="333333"/>
          <w:sz w:val="27"/>
          <w:szCs w:val="27"/>
          <w:lang w:val="vi-VN"/>
        </w:rPr>
        <w:t xml:space="preserve">+ </w:t>
      </w:r>
      <w:r w:rsidR="00EA1F97">
        <w:rPr>
          <w:rFonts w:ascii="Helvetica" w:hAnsi="Helvetica" w:cs="Helvetica"/>
          <w:color w:val="333333"/>
          <w:sz w:val="27"/>
          <w:szCs w:val="27"/>
          <w:lang w:val="vi-VN"/>
        </w:rPr>
        <w:t xml:space="preserve">Di chuyển ô trống sao cho </w:t>
      </w:r>
      <w:r>
        <w:rPr>
          <w:rFonts w:ascii="Helvetica" w:hAnsi="Helvetica" w:cs="Helvetica"/>
          <w:color w:val="333333"/>
          <w:sz w:val="27"/>
          <w:szCs w:val="27"/>
          <w:lang w:val="vi-VN"/>
        </w:rPr>
        <w:t>xếp các ô vuông theo thứ tự ví dụ:</w:t>
      </w:r>
    </w:p>
    <w:tbl>
      <w:tblPr>
        <w:tblStyle w:val="LiBang"/>
        <w:tblW w:w="3220" w:type="dxa"/>
        <w:tblInd w:w="645" w:type="dxa"/>
        <w:tblLook w:val="04A0" w:firstRow="1" w:lastRow="0" w:firstColumn="1" w:lastColumn="0" w:noHBand="0" w:noVBand="1"/>
      </w:tblPr>
      <w:tblGrid>
        <w:gridCol w:w="1073"/>
        <w:gridCol w:w="1073"/>
        <w:gridCol w:w="1074"/>
      </w:tblGrid>
      <w:tr w:rsidR="00800265" w14:paraId="5C36A16C" w14:textId="77777777" w:rsidTr="00800265">
        <w:trPr>
          <w:trHeight w:val="296"/>
        </w:trPr>
        <w:tc>
          <w:tcPr>
            <w:tcW w:w="1073" w:type="dxa"/>
          </w:tcPr>
          <w:p w14:paraId="5035B007" w14:textId="4EC85502"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2</w:t>
            </w:r>
          </w:p>
        </w:tc>
        <w:tc>
          <w:tcPr>
            <w:tcW w:w="1073" w:type="dxa"/>
          </w:tcPr>
          <w:p w14:paraId="36AECA52" w14:textId="0741CC9B"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4</w:t>
            </w:r>
          </w:p>
        </w:tc>
        <w:tc>
          <w:tcPr>
            <w:tcW w:w="1074" w:type="dxa"/>
          </w:tcPr>
          <w:p w14:paraId="6A947418" w14:textId="409D6B29"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5</w:t>
            </w:r>
          </w:p>
        </w:tc>
      </w:tr>
      <w:tr w:rsidR="00800265" w14:paraId="21F2BEF3" w14:textId="77777777" w:rsidTr="00800265">
        <w:trPr>
          <w:trHeight w:val="291"/>
        </w:trPr>
        <w:tc>
          <w:tcPr>
            <w:tcW w:w="1073" w:type="dxa"/>
          </w:tcPr>
          <w:p w14:paraId="36DB8ADF" w14:textId="77777777" w:rsidR="00800265" w:rsidRDefault="00800265" w:rsidP="00EA1F97">
            <w:pPr>
              <w:pStyle w:val="oancuaDanhsach"/>
              <w:spacing w:line="360" w:lineRule="auto"/>
              <w:ind w:left="0" w:firstLine="0"/>
              <w:rPr>
                <w:rFonts w:ascii="Helvetica" w:hAnsi="Helvetica" w:cs="Helvetica"/>
                <w:color w:val="333333"/>
                <w:sz w:val="27"/>
                <w:szCs w:val="27"/>
                <w:lang w:val="vi-VN"/>
              </w:rPr>
            </w:pPr>
          </w:p>
        </w:tc>
        <w:tc>
          <w:tcPr>
            <w:tcW w:w="1073" w:type="dxa"/>
          </w:tcPr>
          <w:p w14:paraId="1F6B504D" w14:textId="18FBCDAF"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1</w:t>
            </w:r>
          </w:p>
        </w:tc>
        <w:tc>
          <w:tcPr>
            <w:tcW w:w="1074" w:type="dxa"/>
          </w:tcPr>
          <w:p w14:paraId="72F451CB" w14:textId="1478934C"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7</w:t>
            </w:r>
          </w:p>
        </w:tc>
      </w:tr>
      <w:tr w:rsidR="00800265" w14:paraId="70C304C8" w14:textId="77777777" w:rsidTr="00800265">
        <w:trPr>
          <w:trHeight w:val="296"/>
        </w:trPr>
        <w:tc>
          <w:tcPr>
            <w:tcW w:w="1073" w:type="dxa"/>
          </w:tcPr>
          <w:p w14:paraId="789440D2" w14:textId="6134EA21"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3</w:t>
            </w:r>
          </w:p>
        </w:tc>
        <w:tc>
          <w:tcPr>
            <w:tcW w:w="1073" w:type="dxa"/>
          </w:tcPr>
          <w:p w14:paraId="6A87C29B" w14:textId="46D1C387"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6</w:t>
            </w:r>
          </w:p>
        </w:tc>
        <w:tc>
          <w:tcPr>
            <w:tcW w:w="1074" w:type="dxa"/>
          </w:tcPr>
          <w:p w14:paraId="75419A22" w14:textId="42BE9A47"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8</w:t>
            </w:r>
          </w:p>
        </w:tc>
      </w:tr>
    </w:tbl>
    <w:tbl>
      <w:tblPr>
        <w:tblStyle w:val="LiBang"/>
        <w:tblpPr w:leftFromText="180" w:rightFromText="180" w:vertAnchor="text" w:horzAnchor="page" w:tblpX="7461" w:tblpY="-1702"/>
        <w:tblW w:w="3220" w:type="dxa"/>
        <w:tblLook w:val="04A0" w:firstRow="1" w:lastRow="0" w:firstColumn="1" w:lastColumn="0" w:noHBand="0" w:noVBand="1"/>
      </w:tblPr>
      <w:tblGrid>
        <w:gridCol w:w="1073"/>
        <w:gridCol w:w="1073"/>
        <w:gridCol w:w="1074"/>
      </w:tblGrid>
      <w:tr w:rsidR="00800265" w14:paraId="4EDFB309" w14:textId="77777777" w:rsidTr="00800265">
        <w:trPr>
          <w:trHeight w:val="296"/>
        </w:trPr>
        <w:tc>
          <w:tcPr>
            <w:tcW w:w="1073" w:type="dxa"/>
          </w:tcPr>
          <w:p w14:paraId="742E09BF" w14:textId="0409E2FC"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1</w:t>
            </w:r>
          </w:p>
        </w:tc>
        <w:tc>
          <w:tcPr>
            <w:tcW w:w="1073" w:type="dxa"/>
          </w:tcPr>
          <w:p w14:paraId="2538E81D" w14:textId="3FA8C99F"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2</w:t>
            </w:r>
          </w:p>
        </w:tc>
        <w:tc>
          <w:tcPr>
            <w:tcW w:w="1074" w:type="dxa"/>
          </w:tcPr>
          <w:p w14:paraId="132D609A" w14:textId="509148BD"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3</w:t>
            </w:r>
          </w:p>
        </w:tc>
      </w:tr>
      <w:tr w:rsidR="00800265" w14:paraId="482AD810" w14:textId="77777777" w:rsidTr="00800265">
        <w:trPr>
          <w:trHeight w:val="291"/>
        </w:trPr>
        <w:tc>
          <w:tcPr>
            <w:tcW w:w="1073" w:type="dxa"/>
          </w:tcPr>
          <w:p w14:paraId="76E437DC" w14:textId="64AFD4BB"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4</w:t>
            </w:r>
          </w:p>
        </w:tc>
        <w:tc>
          <w:tcPr>
            <w:tcW w:w="1073" w:type="dxa"/>
          </w:tcPr>
          <w:p w14:paraId="2C3FD9BA" w14:textId="3941A1C5"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5</w:t>
            </w:r>
          </w:p>
        </w:tc>
        <w:tc>
          <w:tcPr>
            <w:tcW w:w="1074" w:type="dxa"/>
          </w:tcPr>
          <w:p w14:paraId="28907024" w14:textId="5A4ADC31"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6</w:t>
            </w:r>
          </w:p>
        </w:tc>
      </w:tr>
      <w:tr w:rsidR="00800265" w14:paraId="46C15202" w14:textId="77777777" w:rsidTr="00800265">
        <w:trPr>
          <w:trHeight w:val="296"/>
        </w:trPr>
        <w:tc>
          <w:tcPr>
            <w:tcW w:w="1073" w:type="dxa"/>
          </w:tcPr>
          <w:p w14:paraId="2EAFC67D" w14:textId="75CC768B"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7</w:t>
            </w:r>
          </w:p>
        </w:tc>
        <w:tc>
          <w:tcPr>
            <w:tcW w:w="1073" w:type="dxa"/>
          </w:tcPr>
          <w:p w14:paraId="285E79BC" w14:textId="6C8C2FA2"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r>
              <w:rPr>
                <w:rFonts w:ascii="Helvetica" w:hAnsi="Helvetica" w:cs="Helvetica"/>
                <w:color w:val="333333"/>
                <w:sz w:val="27"/>
                <w:szCs w:val="27"/>
                <w:lang w:val="vi-VN"/>
              </w:rPr>
              <w:t>8</w:t>
            </w:r>
          </w:p>
        </w:tc>
        <w:tc>
          <w:tcPr>
            <w:tcW w:w="1074" w:type="dxa"/>
          </w:tcPr>
          <w:p w14:paraId="4B70F059" w14:textId="04EE2ECD" w:rsidR="00800265" w:rsidRDefault="00800265" w:rsidP="00800265">
            <w:pPr>
              <w:pStyle w:val="oancuaDanhsach"/>
              <w:spacing w:line="360" w:lineRule="auto"/>
              <w:ind w:left="0" w:firstLine="0"/>
              <w:jc w:val="center"/>
              <w:rPr>
                <w:rFonts w:ascii="Helvetica" w:hAnsi="Helvetica" w:cs="Helvetica"/>
                <w:color w:val="333333"/>
                <w:sz w:val="27"/>
                <w:szCs w:val="27"/>
                <w:lang w:val="vi-VN"/>
              </w:rPr>
            </w:pPr>
          </w:p>
        </w:tc>
      </w:tr>
    </w:tbl>
    <w:p w14:paraId="3D9877A5" w14:textId="03843F90" w:rsidR="00800265" w:rsidRDefault="00800265" w:rsidP="00EA1F97">
      <w:pPr>
        <w:pStyle w:val="oancuaDanhsach"/>
        <w:spacing w:line="360" w:lineRule="auto"/>
        <w:ind w:left="720" w:firstLine="0"/>
        <w:rPr>
          <w:rFonts w:ascii="Helvetica" w:hAnsi="Helvetica" w:cs="Helvetica"/>
          <w:color w:val="333333"/>
          <w:sz w:val="27"/>
          <w:szCs w:val="27"/>
          <w:lang w:val="vi-VN"/>
        </w:rPr>
      </w:pPr>
      <w:r>
        <w:rPr>
          <w:rFonts w:ascii="Helvetica" w:hAnsi="Helvetica" w:cs="Helvetica"/>
          <w:color w:val="333333"/>
          <w:sz w:val="27"/>
          <w:szCs w:val="27"/>
          <w:lang w:val="vi-VN"/>
        </w:rPr>
        <w:t xml:space="preserve">  </w:t>
      </w:r>
    </w:p>
    <w:p w14:paraId="708A7B32" w14:textId="77777777" w:rsidR="00800265" w:rsidRPr="00EA1F97" w:rsidRDefault="00800265" w:rsidP="00EA1F97">
      <w:pPr>
        <w:pStyle w:val="oancuaDanhsach"/>
        <w:spacing w:line="360" w:lineRule="auto"/>
        <w:ind w:left="720" w:firstLine="0"/>
        <w:rPr>
          <w:rFonts w:ascii="Helvetica" w:hAnsi="Helvetica" w:cs="Helvetica"/>
          <w:color w:val="333333"/>
          <w:sz w:val="27"/>
          <w:szCs w:val="27"/>
          <w:lang w:val="vi-VN"/>
        </w:rPr>
      </w:pPr>
    </w:p>
    <w:p w14:paraId="7B75431C" w14:textId="3BA287FF" w:rsidR="00EA1F97" w:rsidRPr="00EA1F97" w:rsidRDefault="00EA1F97" w:rsidP="00EA1F97">
      <w:pPr>
        <w:spacing w:line="360" w:lineRule="auto"/>
        <w:rPr>
          <w:rFonts w:ascii="Helvetica" w:hAnsi="Helvetica" w:cs="Helvetica"/>
          <w:color w:val="333333"/>
          <w:sz w:val="27"/>
          <w:szCs w:val="27"/>
          <w:lang w:val="vi-VN"/>
        </w:rPr>
      </w:pPr>
    </w:p>
    <w:p w14:paraId="00C72B09" w14:textId="0C396C3D" w:rsidR="00EA1F97" w:rsidRPr="00EA1F97" w:rsidRDefault="00EA1F97" w:rsidP="00FA33AF">
      <w:pPr>
        <w:spacing w:line="360" w:lineRule="auto"/>
        <w:rPr>
          <w:rFonts w:ascii="Helvetica" w:hAnsi="Helvetica" w:cs="Helvetica"/>
          <w:color w:val="333333"/>
          <w:sz w:val="27"/>
          <w:szCs w:val="27"/>
          <w:lang w:val="vi-VN"/>
        </w:rPr>
      </w:pPr>
    </w:p>
    <w:p w14:paraId="5B53AD53" w14:textId="77777777" w:rsidR="00FA33AF" w:rsidRPr="00FA33AF" w:rsidRDefault="00FA33AF" w:rsidP="00FA33AF">
      <w:pPr>
        <w:spacing w:line="360" w:lineRule="auto"/>
        <w:rPr>
          <w:rFonts w:ascii="Helvetica" w:hAnsi="Helvetica" w:cs="Helvetica"/>
          <w:color w:val="333333"/>
          <w:sz w:val="27"/>
          <w:szCs w:val="27"/>
          <w:lang w:val="vi-VN"/>
        </w:rPr>
      </w:pPr>
    </w:p>
    <w:p w14:paraId="430CCB06" w14:textId="77777777" w:rsidR="00FA33AF" w:rsidRPr="00FA33AF" w:rsidRDefault="00FA33AF" w:rsidP="00FA33AF">
      <w:pPr>
        <w:spacing w:line="360" w:lineRule="auto"/>
        <w:rPr>
          <w:lang w:val="vi-VN"/>
        </w:rPr>
      </w:pPr>
    </w:p>
    <w:p w14:paraId="316C9ED0" w14:textId="5C24010D" w:rsidR="00FA33AF" w:rsidRPr="00FA33AF" w:rsidRDefault="00FA33AF" w:rsidP="009F5DF2">
      <w:pPr>
        <w:spacing w:line="360" w:lineRule="auto"/>
        <w:rPr>
          <w:lang w:val="vi-VN"/>
        </w:rPr>
        <w:sectPr w:rsidR="00FA33AF" w:rsidRPr="00FA33AF" w:rsidSect="001E6213">
          <w:pgSz w:w="11910" w:h="16850"/>
          <w:pgMar w:top="1060" w:right="640" w:bottom="1260" w:left="1500" w:header="0" w:footer="1060" w:gutter="0"/>
          <w:cols w:space="720"/>
        </w:sectPr>
      </w:pPr>
    </w:p>
    <w:p w14:paraId="003D9BD8" w14:textId="0BF57A8D" w:rsidR="009F5DF2" w:rsidRDefault="009F5DF2" w:rsidP="00800265">
      <w:pPr>
        <w:pStyle w:val="u1"/>
        <w:tabs>
          <w:tab w:val="left" w:pos="2160"/>
        </w:tabs>
        <w:spacing w:before="73"/>
        <w:rPr>
          <w:lang w:val="vi-VN"/>
        </w:rPr>
      </w:pPr>
      <w:bookmarkStart w:id="3" w:name="_bookmark10"/>
      <w:bookmarkEnd w:id="3"/>
      <w:r>
        <w:lastRenderedPageBreak/>
        <w:t>CHƯƠNG</w:t>
      </w:r>
      <w:r>
        <w:rPr>
          <w:spacing w:val="-4"/>
        </w:rPr>
        <w:t xml:space="preserve"> </w:t>
      </w:r>
      <w:r>
        <w:t>2:</w:t>
      </w:r>
      <w:r>
        <w:tab/>
        <w:t xml:space="preserve">PHÂN TÍCH </w:t>
      </w:r>
      <w:r w:rsidR="00800265">
        <w:t>CẤU</w:t>
      </w:r>
      <w:r w:rsidR="00800265">
        <w:rPr>
          <w:lang w:val="vi-VN"/>
        </w:rPr>
        <w:t xml:space="preserve"> TRÚC</w:t>
      </w:r>
      <w:bookmarkStart w:id="4" w:name="_bookmark11"/>
      <w:bookmarkEnd w:id="4"/>
    </w:p>
    <w:p w14:paraId="2192E8DF" w14:textId="77777777" w:rsidR="00800265" w:rsidRPr="00800265" w:rsidRDefault="00800265" w:rsidP="00800265">
      <w:pPr>
        <w:rPr>
          <w:lang w:val="vi-VN"/>
        </w:rPr>
      </w:pPr>
    </w:p>
    <w:p w14:paraId="7F2661C8" w14:textId="77777777" w:rsidR="00800265" w:rsidRPr="00800265" w:rsidRDefault="00800265" w:rsidP="00800265">
      <w:pPr>
        <w:spacing w:line="352" w:lineRule="auto"/>
        <w:jc w:val="both"/>
        <w:rPr>
          <w:sz w:val="26"/>
          <w:lang w:val="en-US"/>
        </w:rPr>
      </w:pPr>
      <w:bookmarkStart w:id="5" w:name="_bookmark58"/>
      <w:bookmarkEnd w:id="5"/>
      <w:r w:rsidRPr="00800265">
        <w:rPr>
          <w:b/>
          <w:bCs/>
          <w:sz w:val="26"/>
          <w:lang w:val="vi-VN"/>
        </w:rPr>
        <w:t xml:space="preserve">Tạo giao diện trò chơi </w:t>
      </w:r>
      <w:proofErr w:type="spellStart"/>
      <w:r w:rsidRPr="00800265">
        <w:rPr>
          <w:b/>
          <w:bCs/>
          <w:sz w:val="26"/>
          <w:lang w:val="vi-VN"/>
        </w:rPr>
        <w:t>puzzle</w:t>
      </w:r>
      <w:proofErr w:type="spellEnd"/>
      <w:r w:rsidRPr="00800265">
        <w:rPr>
          <w:b/>
          <w:bCs/>
          <w:sz w:val="26"/>
          <w:lang w:val="vi-VN"/>
        </w:rPr>
        <w:t xml:space="preserve">: </w:t>
      </w:r>
    </w:p>
    <w:p w14:paraId="7E823D6C" w14:textId="77777777" w:rsidR="00800265" w:rsidRPr="00800265" w:rsidRDefault="00800265" w:rsidP="00800265">
      <w:pPr>
        <w:spacing w:line="352" w:lineRule="auto"/>
        <w:jc w:val="both"/>
        <w:rPr>
          <w:sz w:val="26"/>
          <w:lang w:val="en-US"/>
        </w:rPr>
      </w:pPr>
      <w:r w:rsidRPr="00800265">
        <w:rPr>
          <w:b/>
          <w:bCs/>
          <w:sz w:val="26"/>
          <w:u w:val="single"/>
          <w:lang w:val="vi-VN"/>
        </w:rPr>
        <w:t>Tạo bảng với một ô trống và làm mới mỗi lượt:</w:t>
      </w:r>
    </w:p>
    <w:p w14:paraId="657B5D88" w14:textId="2A7D7687" w:rsidR="00800265" w:rsidRPr="00800265" w:rsidRDefault="002E783B" w:rsidP="00800265">
      <w:pPr>
        <w:spacing w:line="352" w:lineRule="auto"/>
        <w:jc w:val="both"/>
        <w:rPr>
          <w:sz w:val="26"/>
          <w:lang w:val="en-US"/>
        </w:rPr>
      </w:pPr>
      <w:r>
        <w:rPr>
          <w:noProof/>
          <w:sz w:val="26"/>
          <w:lang w:val="en-US"/>
        </w:rPr>
        <w:drawing>
          <wp:anchor distT="0" distB="0" distL="114300" distR="114300" simplePos="0" relativeHeight="251672576" behindDoc="0" locked="0" layoutInCell="1" allowOverlap="1" wp14:anchorId="282CDC47" wp14:editId="2A38F249">
            <wp:simplePos x="0" y="0"/>
            <wp:positionH relativeFrom="page">
              <wp:align>right</wp:align>
            </wp:positionH>
            <wp:positionV relativeFrom="paragraph">
              <wp:posOffset>5715</wp:posOffset>
            </wp:positionV>
            <wp:extent cx="2927350" cy="1688465"/>
            <wp:effectExtent l="0" t="0" r="6350" b="6985"/>
            <wp:wrapSquare wrapText="bothSides"/>
            <wp:docPr id="814964250"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168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265" w:rsidRPr="00800265">
        <w:rPr>
          <w:sz w:val="26"/>
          <w:lang w:val="en-US"/>
        </w:rPr>
        <w:t xml:space="preserve">void </w:t>
      </w:r>
      <w:proofErr w:type="spellStart"/>
      <w:proofErr w:type="gramStart"/>
      <w:r w:rsidR="00800265" w:rsidRPr="00800265">
        <w:rPr>
          <w:sz w:val="26"/>
          <w:lang w:val="en-US"/>
        </w:rPr>
        <w:t>inmanhinh</w:t>
      </w:r>
      <w:proofErr w:type="spellEnd"/>
      <w:r w:rsidR="00800265" w:rsidRPr="00800265">
        <w:rPr>
          <w:sz w:val="26"/>
          <w:lang w:val="en-US"/>
        </w:rPr>
        <w:t>(</w:t>
      </w:r>
      <w:proofErr w:type="gramEnd"/>
      <w:r w:rsidR="00800265" w:rsidRPr="00800265">
        <w:rPr>
          <w:sz w:val="26"/>
          <w:lang w:val="en-US"/>
        </w:rPr>
        <w:t>) {system("</w:t>
      </w:r>
      <w:proofErr w:type="spellStart"/>
      <w:r w:rsidR="00800265" w:rsidRPr="00800265">
        <w:rPr>
          <w:sz w:val="26"/>
          <w:lang w:val="en-US"/>
        </w:rPr>
        <w:t>cls</w:t>
      </w:r>
      <w:proofErr w:type="spellEnd"/>
      <w:r w:rsidR="00800265" w:rsidRPr="00800265">
        <w:rPr>
          <w:sz w:val="26"/>
          <w:lang w:val="en-US"/>
        </w:rPr>
        <w:t>");</w:t>
      </w:r>
      <w:proofErr w:type="spellStart"/>
      <w:r w:rsidR="00800265" w:rsidRPr="00800265">
        <w:rPr>
          <w:sz w:val="26"/>
          <w:lang w:val="en-US"/>
        </w:rPr>
        <w:t>cout</w:t>
      </w:r>
      <w:proofErr w:type="spellEnd"/>
      <w:r w:rsidR="00800265" w:rsidRPr="00800265">
        <w:rPr>
          <w:sz w:val="26"/>
          <w:lang w:val="en-US"/>
        </w:rPr>
        <w:t xml:space="preserve"> &lt;&lt; "--PUZZLE--\n";</w:t>
      </w:r>
    </w:p>
    <w:p w14:paraId="48C009A4" w14:textId="7F69F832" w:rsidR="00800265" w:rsidRPr="00800265" w:rsidRDefault="00800265" w:rsidP="00800265">
      <w:pPr>
        <w:spacing w:line="352" w:lineRule="auto"/>
        <w:jc w:val="both"/>
        <w:rPr>
          <w:sz w:val="26"/>
          <w:lang w:val="en-US"/>
        </w:rPr>
      </w:pPr>
      <w:r w:rsidRPr="00800265">
        <w:rPr>
          <w:sz w:val="26"/>
          <w:lang w:val="nn-NO"/>
        </w:rPr>
        <w:t xml:space="preserve">    for (int i = 0; i &lt; ROW; ++i) {</w:t>
      </w:r>
      <w:r w:rsidRPr="00800265">
        <w:rPr>
          <w:sz w:val="26"/>
          <w:lang w:val="en-US"/>
        </w:rPr>
        <w:t>for (int j = 0; j &lt; COL; ++j) {</w:t>
      </w:r>
    </w:p>
    <w:p w14:paraId="0A3EAD40" w14:textId="2445F2B9" w:rsidR="00800265" w:rsidRPr="00800265" w:rsidRDefault="00800265" w:rsidP="00800265">
      <w:pPr>
        <w:spacing w:line="352" w:lineRule="auto"/>
        <w:jc w:val="both"/>
        <w:rPr>
          <w:sz w:val="26"/>
          <w:lang w:val="en-US"/>
        </w:rPr>
      </w:pPr>
      <w:r w:rsidRPr="00800265">
        <w:rPr>
          <w:sz w:val="26"/>
          <w:lang w:val="en-US"/>
        </w:rPr>
        <w:t>if (board[</w:t>
      </w:r>
      <w:proofErr w:type="spellStart"/>
      <w:r w:rsidRPr="00800265">
        <w:rPr>
          <w:sz w:val="26"/>
          <w:lang w:val="en-US"/>
        </w:rPr>
        <w:t>i</w:t>
      </w:r>
      <w:proofErr w:type="spellEnd"/>
      <w:r w:rsidRPr="00800265">
        <w:rPr>
          <w:sz w:val="26"/>
          <w:lang w:val="en-US"/>
        </w:rPr>
        <w:t>][j] == EMPTY) {</w:t>
      </w:r>
      <w:r w:rsidRPr="00800265">
        <w:rPr>
          <w:sz w:val="26"/>
          <w:lang w:val="it-IT"/>
        </w:rPr>
        <w:t xml:space="preserve">cout &lt;&lt; </w:t>
      </w:r>
      <w:proofErr w:type="gramStart"/>
      <w:r w:rsidRPr="00800265">
        <w:rPr>
          <w:sz w:val="26"/>
          <w:lang w:val="it-IT"/>
        </w:rPr>
        <w:t>"  |</w:t>
      </w:r>
      <w:proofErr w:type="gramEnd"/>
      <w:r w:rsidRPr="00800265">
        <w:rPr>
          <w:sz w:val="26"/>
          <w:lang w:val="it-IT"/>
        </w:rPr>
        <w:t xml:space="preserve"> “</w:t>
      </w:r>
      <w:r w:rsidRPr="00800265">
        <w:rPr>
          <w:sz w:val="26"/>
          <w:lang w:val="vi-VN"/>
        </w:rPr>
        <w:t>;</w:t>
      </w:r>
      <w:r w:rsidRPr="00800265">
        <w:rPr>
          <w:sz w:val="26"/>
          <w:lang w:val="en-US"/>
        </w:rPr>
        <w:t>}</w:t>
      </w:r>
    </w:p>
    <w:p w14:paraId="21892D78" w14:textId="77777777" w:rsidR="00800265" w:rsidRPr="00800265" w:rsidRDefault="00800265" w:rsidP="00800265">
      <w:pPr>
        <w:spacing w:line="352" w:lineRule="auto"/>
        <w:jc w:val="both"/>
        <w:rPr>
          <w:sz w:val="26"/>
          <w:lang w:val="en-US"/>
        </w:rPr>
      </w:pPr>
      <w:r w:rsidRPr="00800265">
        <w:rPr>
          <w:sz w:val="26"/>
          <w:lang w:val="en-US"/>
        </w:rPr>
        <w:t xml:space="preserve">            else {</w:t>
      </w:r>
      <w:proofErr w:type="spellStart"/>
      <w:r w:rsidRPr="00800265">
        <w:rPr>
          <w:sz w:val="26"/>
          <w:lang w:val="en-US"/>
        </w:rPr>
        <w:t>cout</w:t>
      </w:r>
      <w:proofErr w:type="spellEnd"/>
      <w:r w:rsidRPr="00800265">
        <w:rPr>
          <w:sz w:val="26"/>
          <w:lang w:val="en-US"/>
        </w:rPr>
        <w:t xml:space="preserve"> &lt;&lt; board[</w:t>
      </w:r>
      <w:proofErr w:type="spellStart"/>
      <w:r w:rsidRPr="00800265">
        <w:rPr>
          <w:sz w:val="26"/>
          <w:lang w:val="en-US"/>
        </w:rPr>
        <w:t>i</w:t>
      </w:r>
      <w:proofErr w:type="spellEnd"/>
      <w:r w:rsidRPr="00800265">
        <w:rPr>
          <w:sz w:val="26"/>
          <w:lang w:val="en-US"/>
        </w:rPr>
        <w:t>][j] &lt;&lt; " | ";</w:t>
      </w:r>
      <w:proofErr w:type="gramStart"/>
      <w:r w:rsidRPr="00800265">
        <w:rPr>
          <w:sz w:val="26"/>
          <w:lang w:val="en-US"/>
        </w:rPr>
        <w:t>}}</w:t>
      </w:r>
      <w:proofErr w:type="spellStart"/>
      <w:r w:rsidRPr="00800265">
        <w:rPr>
          <w:sz w:val="26"/>
          <w:lang w:val="en-US"/>
        </w:rPr>
        <w:t>cout</w:t>
      </w:r>
      <w:proofErr w:type="spellEnd"/>
      <w:proofErr w:type="gramEnd"/>
      <w:r w:rsidRPr="00800265">
        <w:rPr>
          <w:sz w:val="26"/>
          <w:lang w:val="en-US"/>
        </w:rPr>
        <w:t xml:space="preserve"> &lt;&lt; </w:t>
      </w:r>
      <w:proofErr w:type="spellStart"/>
      <w:r w:rsidRPr="00800265">
        <w:rPr>
          <w:sz w:val="26"/>
          <w:lang w:val="en-US"/>
        </w:rPr>
        <w:t>endl</w:t>
      </w:r>
      <w:proofErr w:type="spellEnd"/>
      <w:r w:rsidRPr="00800265">
        <w:rPr>
          <w:sz w:val="26"/>
          <w:lang w:val="en-US"/>
        </w:rPr>
        <w:t>;}}</w:t>
      </w:r>
    </w:p>
    <w:p w14:paraId="26A2176F" w14:textId="77777777" w:rsidR="00800265" w:rsidRPr="00800265" w:rsidRDefault="00800265" w:rsidP="00800265">
      <w:pPr>
        <w:spacing w:line="352" w:lineRule="auto"/>
        <w:jc w:val="both"/>
        <w:rPr>
          <w:sz w:val="26"/>
          <w:lang w:val="en-US"/>
        </w:rPr>
      </w:pPr>
      <w:r w:rsidRPr="00800265">
        <w:rPr>
          <w:b/>
          <w:bCs/>
          <w:sz w:val="26"/>
          <w:u w:val="single"/>
          <w:lang w:val="vi-VN"/>
        </w:rPr>
        <w:t>Trộn ngẫu nhiên các ô:</w:t>
      </w:r>
    </w:p>
    <w:p w14:paraId="3369B1B3" w14:textId="77777777" w:rsidR="00800265" w:rsidRPr="00800265" w:rsidRDefault="00800265" w:rsidP="00800265">
      <w:pPr>
        <w:spacing w:line="352" w:lineRule="auto"/>
        <w:jc w:val="both"/>
        <w:rPr>
          <w:sz w:val="26"/>
          <w:lang w:val="en-US"/>
        </w:rPr>
      </w:pPr>
      <w:r w:rsidRPr="00800265">
        <w:rPr>
          <w:sz w:val="26"/>
          <w:lang w:val="en-US"/>
        </w:rPr>
        <w:t xml:space="preserve">void </w:t>
      </w:r>
      <w:proofErr w:type="spellStart"/>
      <w:proofErr w:type="gramStart"/>
      <w:r w:rsidRPr="00800265">
        <w:rPr>
          <w:sz w:val="26"/>
          <w:lang w:val="en-US"/>
        </w:rPr>
        <w:t>tron</w:t>
      </w:r>
      <w:proofErr w:type="spellEnd"/>
      <w:r w:rsidRPr="00800265">
        <w:rPr>
          <w:sz w:val="26"/>
          <w:lang w:val="en-US"/>
        </w:rPr>
        <w:t>(</w:t>
      </w:r>
      <w:proofErr w:type="gramEnd"/>
      <w:r w:rsidRPr="00800265">
        <w:rPr>
          <w:sz w:val="26"/>
          <w:lang w:val="en-US"/>
        </w:rPr>
        <w:t>) {</w:t>
      </w:r>
      <w:proofErr w:type="spellStart"/>
      <w:r w:rsidRPr="00800265">
        <w:rPr>
          <w:sz w:val="26"/>
          <w:lang w:val="en-US"/>
        </w:rPr>
        <w:t>srand</w:t>
      </w:r>
      <w:proofErr w:type="spellEnd"/>
      <w:r w:rsidRPr="00800265">
        <w:rPr>
          <w:sz w:val="26"/>
          <w:lang w:val="en-US"/>
        </w:rPr>
        <w:t>(</w:t>
      </w:r>
      <w:proofErr w:type="spellStart"/>
      <w:r w:rsidRPr="00800265">
        <w:rPr>
          <w:sz w:val="26"/>
          <w:lang w:val="en-US"/>
        </w:rPr>
        <w:t>static_cast</w:t>
      </w:r>
      <w:proofErr w:type="spellEnd"/>
      <w:r w:rsidRPr="00800265">
        <w:rPr>
          <w:sz w:val="26"/>
          <w:lang w:val="en-US"/>
        </w:rPr>
        <w:t>&lt;unsigned int&gt;(time(0)));</w:t>
      </w:r>
      <w:r w:rsidRPr="00800265">
        <w:rPr>
          <w:sz w:val="26"/>
          <w:lang w:val="nn-NO"/>
        </w:rPr>
        <w:t>for (int i = 0; i &lt; 10; ++i) {</w:t>
      </w:r>
    </w:p>
    <w:p w14:paraId="78D2F897" w14:textId="77777777" w:rsidR="00800265" w:rsidRDefault="00800265" w:rsidP="00800265">
      <w:pPr>
        <w:spacing w:line="352" w:lineRule="auto"/>
        <w:jc w:val="both"/>
        <w:rPr>
          <w:sz w:val="26"/>
          <w:lang w:val="en-US"/>
        </w:rPr>
      </w:pPr>
      <w:r w:rsidRPr="00800265">
        <w:rPr>
          <w:sz w:val="26"/>
          <w:lang w:val="en-US"/>
        </w:rPr>
        <w:t xml:space="preserve">char </w:t>
      </w:r>
      <w:proofErr w:type="spellStart"/>
      <w:r w:rsidRPr="00800265">
        <w:rPr>
          <w:sz w:val="26"/>
          <w:lang w:val="en-US"/>
        </w:rPr>
        <w:t>randomMove</w:t>
      </w:r>
      <w:proofErr w:type="spellEnd"/>
      <w:r w:rsidRPr="00800265">
        <w:rPr>
          <w:sz w:val="26"/>
          <w:lang w:val="en-US"/>
        </w:rPr>
        <w:t xml:space="preserve"> = "</w:t>
      </w:r>
      <w:proofErr w:type="spellStart"/>
      <w:r w:rsidRPr="00800265">
        <w:rPr>
          <w:sz w:val="26"/>
          <w:lang w:val="en-US"/>
        </w:rPr>
        <w:t>wasd</w:t>
      </w:r>
      <w:proofErr w:type="spellEnd"/>
      <w:r w:rsidRPr="00800265">
        <w:rPr>
          <w:sz w:val="26"/>
          <w:lang w:val="en-US"/>
        </w:rPr>
        <w:t>"[</w:t>
      </w:r>
      <w:proofErr w:type="gramStart"/>
      <w:r w:rsidRPr="00800265">
        <w:rPr>
          <w:sz w:val="26"/>
          <w:lang w:val="en-US"/>
        </w:rPr>
        <w:t>rand(</w:t>
      </w:r>
      <w:proofErr w:type="gramEnd"/>
      <w:r w:rsidRPr="00800265">
        <w:rPr>
          <w:sz w:val="26"/>
          <w:lang w:val="en-US"/>
        </w:rPr>
        <w:t>) % 4];</w:t>
      </w:r>
      <w:proofErr w:type="spellStart"/>
      <w:r w:rsidRPr="00800265">
        <w:rPr>
          <w:sz w:val="26"/>
          <w:lang w:val="en-US"/>
        </w:rPr>
        <w:t>dichuyen</w:t>
      </w:r>
      <w:proofErr w:type="spellEnd"/>
      <w:r w:rsidRPr="00800265">
        <w:rPr>
          <w:sz w:val="26"/>
          <w:lang w:val="en-US"/>
        </w:rPr>
        <w:t>(</w:t>
      </w:r>
      <w:proofErr w:type="spellStart"/>
      <w:r w:rsidRPr="00800265">
        <w:rPr>
          <w:sz w:val="26"/>
          <w:lang w:val="en-US"/>
        </w:rPr>
        <w:t>randomMove</w:t>
      </w:r>
      <w:proofErr w:type="spellEnd"/>
      <w:r w:rsidRPr="00800265">
        <w:rPr>
          <w:sz w:val="26"/>
          <w:lang w:val="en-US"/>
        </w:rPr>
        <w:t>);}}</w:t>
      </w:r>
    </w:p>
    <w:p w14:paraId="1AC58C02" w14:textId="3EEFA9BF" w:rsidR="002E783B" w:rsidRPr="002E783B" w:rsidRDefault="002E783B" w:rsidP="002E783B">
      <w:pPr>
        <w:spacing w:line="352" w:lineRule="auto"/>
        <w:jc w:val="both"/>
        <w:rPr>
          <w:sz w:val="26"/>
        </w:rPr>
      </w:pPr>
      <w:proofErr w:type="spellStart"/>
      <w:r>
        <w:rPr>
          <w:sz w:val="26"/>
          <w:lang w:val="en-US"/>
        </w:rPr>
        <w:t>với</w:t>
      </w:r>
      <w:proofErr w:type="spellEnd"/>
      <w:r>
        <w:rPr>
          <w:sz w:val="26"/>
          <w:lang w:val="en-US"/>
        </w:rPr>
        <w:t>:</w:t>
      </w:r>
      <w:r w:rsidRPr="002E783B">
        <w:rPr>
          <w:rFonts w:ascii="Calibri" w:eastAsia="Calibri" w:hAnsi="Calibri" w:cs="Calibri"/>
          <w:color w:val="000000" w:themeColor="dark1"/>
          <w:sz w:val="56"/>
          <w:szCs w:val="56"/>
          <w:lang w:val="vi-VN" w:eastAsia="en-US"/>
        </w:rPr>
        <w:t xml:space="preserve"> </w:t>
      </w:r>
      <w:proofErr w:type="gramStart"/>
      <w:r w:rsidRPr="002E783B">
        <w:rPr>
          <w:sz w:val="26"/>
          <w:lang w:val="vi-VN"/>
        </w:rPr>
        <w:t>Tron(</w:t>
      </w:r>
      <w:proofErr w:type="gramEnd"/>
      <w:r w:rsidRPr="002E783B">
        <w:rPr>
          <w:sz w:val="26"/>
          <w:lang w:val="vi-VN"/>
        </w:rPr>
        <w:t xml:space="preserve">):sử dụng hàm </w:t>
      </w:r>
      <w:proofErr w:type="spellStart"/>
      <w:r w:rsidRPr="002E783B">
        <w:rPr>
          <w:sz w:val="26"/>
          <w:lang w:val="vi-VN"/>
        </w:rPr>
        <w:t>rand</w:t>
      </w:r>
      <w:proofErr w:type="spellEnd"/>
      <w:r w:rsidRPr="002E783B">
        <w:rPr>
          <w:sz w:val="26"/>
          <w:lang w:val="vi-VN"/>
        </w:rPr>
        <w:t xml:space="preserve"> để tạo số ngẫu nhiên và thực hiện các bước di chuyển ngẫu nhiên</w:t>
      </w:r>
    </w:p>
    <w:p w14:paraId="1E2B0771" w14:textId="2798F412" w:rsidR="002E783B" w:rsidRPr="00800265" w:rsidRDefault="002E783B" w:rsidP="00800265">
      <w:pPr>
        <w:spacing w:line="352" w:lineRule="auto"/>
        <w:jc w:val="both"/>
        <w:rPr>
          <w:sz w:val="26"/>
          <w:lang w:val="en-US"/>
        </w:rPr>
      </w:pPr>
    </w:p>
    <w:p w14:paraId="5097AD85" w14:textId="77777777" w:rsidR="00800265" w:rsidRPr="00800265" w:rsidRDefault="00800265" w:rsidP="00800265">
      <w:pPr>
        <w:spacing w:line="352" w:lineRule="auto"/>
        <w:jc w:val="both"/>
        <w:rPr>
          <w:sz w:val="26"/>
          <w:lang w:val="en-US"/>
        </w:rPr>
      </w:pPr>
      <w:r w:rsidRPr="00800265">
        <w:rPr>
          <w:b/>
          <w:bCs/>
          <w:sz w:val="26"/>
          <w:u w:val="single"/>
          <w:lang w:val="vi-VN"/>
        </w:rPr>
        <w:t>In các số 1 tới 8:</w:t>
      </w:r>
    </w:p>
    <w:p w14:paraId="65E89A1C" w14:textId="77777777" w:rsidR="00800265" w:rsidRPr="00800265" w:rsidRDefault="00800265" w:rsidP="00800265">
      <w:pPr>
        <w:spacing w:line="352" w:lineRule="auto"/>
        <w:jc w:val="both"/>
        <w:rPr>
          <w:sz w:val="26"/>
          <w:lang w:val="en-US"/>
        </w:rPr>
      </w:pPr>
      <w:r w:rsidRPr="00800265">
        <w:rPr>
          <w:sz w:val="26"/>
          <w:lang w:val="en-US"/>
        </w:rPr>
        <w:t xml:space="preserve">void </w:t>
      </w:r>
      <w:proofErr w:type="gramStart"/>
      <w:r w:rsidRPr="00800265">
        <w:rPr>
          <w:sz w:val="26"/>
          <w:lang w:val="en-US"/>
        </w:rPr>
        <w:t>Board(</w:t>
      </w:r>
      <w:proofErr w:type="gramEnd"/>
      <w:r w:rsidRPr="00800265">
        <w:rPr>
          <w:sz w:val="26"/>
          <w:lang w:val="en-US"/>
        </w:rPr>
        <w:t>) {int num = 1;</w:t>
      </w:r>
      <w:r w:rsidRPr="00800265">
        <w:rPr>
          <w:sz w:val="26"/>
          <w:lang w:val="nn-NO"/>
        </w:rPr>
        <w:t>for (int i = 0; i &lt; ROW; ++i) {</w:t>
      </w:r>
      <w:r w:rsidRPr="00800265">
        <w:rPr>
          <w:sz w:val="26"/>
          <w:lang w:val="en-US"/>
        </w:rPr>
        <w:t>for (int j = 0; j &lt; COL; ++j) {</w:t>
      </w:r>
    </w:p>
    <w:p w14:paraId="276D195D" w14:textId="77777777" w:rsidR="00800265" w:rsidRPr="00800265" w:rsidRDefault="00800265" w:rsidP="00800265">
      <w:pPr>
        <w:spacing w:line="352" w:lineRule="auto"/>
        <w:jc w:val="both"/>
        <w:rPr>
          <w:sz w:val="26"/>
          <w:lang w:val="en-US"/>
        </w:rPr>
      </w:pPr>
      <w:r w:rsidRPr="00800265">
        <w:rPr>
          <w:sz w:val="26"/>
          <w:lang w:val="en-US"/>
        </w:rPr>
        <w:t xml:space="preserve">            board[</w:t>
      </w:r>
      <w:proofErr w:type="spellStart"/>
      <w:r w:rsidRPr="00800265">
        <w:rPr>
          <w:sz w:val="26"/>
          <w:lang w:val="en-US"/>
        </w:rPr>
        <w:t>i</w:t>
      </w:r>
      <w:proofErr w:type="spellEnd"/>
      <w:r w:rsidRPr="00800265">
        <w:rPr>
          <w:sz w:val="26"/>
          <w:lang w:val="en-US"/>
        </w:rPr>
        <w:t>][j] = num++;}</w:t>
      </w:r>
    </w:p>
    <w:p w14:paraId="1F72BB8F" w14:textId="77777777" w:rsidR="00800265" w:rsidRPr="00800265" w:rsidRDefault="00800265" w:rsidP="00800265">
      <w:pPr>
        <w:spacing w:line="352" w:lineRule="auto"/>
        <w:jc w:val="both"/>
        <w:rPr>
          <w:sz w:val="26"/>
          <w:lang w:val="en-US"/>
        </w:rPr>
      </w:pPr>
      <w:r w:rsidRPr="00800265">
        <w:rPr>
          <w:sz w:val="26"/>
          <w:lang w:val="en-US"/>
        </w:rPr>
        <w:t xml:space="preserve">    }</w:t>
      </w:r>
    </w:p>
    <w:p w14:paraId="0F922E53" w14:textId="77777777" w:rsidR="00800265" w:rsidRPr="00800265" w:rsidRDefault="00800265" w:rsidP="00800265">
      <w:pPr>
        <w:spacing w:line="352" w:lineRule="auto"/>
        <w:jc w:val="both"/>
        <w:rPr>
          <w:sz w:val="26"/>
          <w:lang w:val="en-US"/>
        </w:rPr>
      </w:pPr>
      <w:r w:rsidRPr="00800265">
        <w:rPr>
          <w:sz w:val="26"/>
          <w:lang w:val="en-US"/>
        </w:rPr>
        <w:t xml:space="preserve">    </w:t>
      </w:r>
      <w:proofErr w:type="gramStart"/>
      <w:r w:rsidRPr="00800265">
        <w:rPr>
          <w:sz w:val="26"/>
          <w:lang w:val="en-US"/>
        </w:rPr>
        <w:t>board[</w:t>
      </w:r>
      <w:proofErr w:type="gramEnd"/>
      <w:r w:rsidRPr="00800265">
        <w:rPr>
          <w:sz w:val="26"/>
          <w:lang w:val="en-US"/>
        </w:rPr>
        <w:t>ROW - 1][COL - 1] = EMPTY;</w:t>
      </w:r>
    </w:p>
    <w:p w14:paraId="255C151D" w14:textId="54EE0864" w:rsidR="002E783B" w:rsidRDefault="00800265" w:rsidP="00800265">
      <w:pPr>
        <w:spacing w:line="352" w:lineRule="auto"/>
        <w:jc w:val="both"/>
        <w:rPr>
          <w:sz w:val="26"/>
          <w:lang w:val="en-US"/>
        </w:rPr>
      </w:pPr>
      <w:r w:rsidRPr="00800265">
        <w:rPr>
          <w:sz w:val="26"/>
          <w:lang w:val="en-US"/>
        </w:rPr>
        <w:t>}</w:t>
      </w:r>
    </w:p>
    <w:p w14:paraId="4AC4CC41" w14:textId="77777777" w:rsidR="002E783B" w:rsidRDefault="002E783B">
      <w:pPr>
        <w:widowControl/>
        <w:autoSpaceDE/>
        <w:autoSpaceDN/>
        <w:spacing w:after="160" w:line="259" w:lineRule="auto"/>
        <w:rPr>
          <w:sz w:val="26"/>
          <w:lang w:val="en-US"/>
        </w:rPr>
      </w:pPr>
      <w:r>
        <w:rPr>
          <w:sz w:val="26"/>
          <w:lang w:val="en-US"/>
        </w:rPr>
        <w:br w:type="page"/>
      </w:r>
    </w:p>
    <w:p w14:paraId="3646CB32" w14:textId="04270B2D" w:rsidR="002E783B" w:rsidRPr="002E783B" w:rsidRDefault="002E783B">
      <w:pPr>
        <w:widowControl/>
        <w:autoSpaceDE/>
        <w:autoSpaceDN/>
        <w:spacing w:after="160" w:line="259" w:lineRule="auto"/>
        <w:rPr>
          <w:sz w:val="26"/>
          <w:lang w:val="vi-VN"/>
        </w:rPr>
      </w:pPr>
      <w:r>
        <w:rPr>
          <w:sz w:val="26"/>
          <w:lang w:val="en-US"/>
        </w:rPr>
        <w:lastRenderedPageBreak/>
        <w:t>TẠO CÁC DI CHUYỂN</w:t>
      </w:r>
    </w:p>
    <w:p w14:paraId="33C0FEBE" w14:textId="77777777" w:rsidR="002E783B" w:rsidRPr="002E783B" w:rsidRDefault="002E783B" w:rsidP="002E783B">
      <w:pPr>
        <w:spacing w:line="352" w:lineRule="auto"/>
        <w:jc w:val="both"/>
        <w:rPr>
          <w:sz w:val="26"/>
          <w:lang w:val="en-US"/>
        </w:rPr>
      </w:pPr>
      <w:r w:rsidRPr="002E783B">
        <w:rPr>
          <w:sz w:val="26"/>
          <w:lang w:val="en-US"/>
        </w:rPr>
        <w:t xml:space="preserve">bool </w:t>
      </w:r>
      <w:proofErr w:type="spellStart"/>
      <w:proofErr w:type="gramStart"/>
      <w:r w:rsidRPr="002E783B">
        <w:rPr>
          <w:sz w:val="26"/>
          <w:lang w:val="en-US"/>
        </w:rPr>
        <w:t>dichuyen</w:t>
      </w:r>
      <w:proofErr w:type="spellEnd"/>
      <w:r w:rsidRPr="002E783B">
        <w:rPr>
          <w:sz w:val="26"/>
          <w:lang w:val="en-US"/>
        </w:rPr>
        <w:t>(</w:t>
      </w:r>
      <w:proofErr w:type="gramEnd"/>
      <w:r w:rsidRPr="002E783B">
        <w:rPr>
          <w:sz w:val="26"/>
          <w:lang w:val="en-US"/>
        </w:rPr>
        <w:t xml:space="preserve">char direction) {int </w:t>
      </w:r>
      <w:proofErr w:type="spellStart"/>
      <w:r w:rsidRPr="002E783B">
        <w:rPr>
          <w:sz w:val="26"/>
          <w:lang w:val="en-US"/>
        </w:rPr>
        <w:t>emptyRow</w:t>
      </w:r>
      <w:proofErr w:type="spellEnd"/>
      <w:r w:rsidRPr="002E783B">
        <w:rPr>
          <w:sz w:val="26"/>
          <w:lang w:val="en-US"/>
        </w:rPr>
        <w:t xml:space="preserve">, </w:t>
      </w:r>
      <w:proofErr w:type="spellStart"/>
      <w:r w:rsidRPr="002E783B">
        <w:rPr>
          <w:sz w:val="26"/>
          <w:lang w:val="en-US"/>
        </w:rPr>
        <w:t>emptyCol</w:t>
      </w:r>
      <w:proofErr w:type="spellEnd"/>
      <w:r w:rsidRPr="002E783B">
        <w:rPr>
          <w:sz w:val="26"/>
          <w:lang w:val="en-US"/>
        </w:rPr>
        <w:t>;</w:t>
      </w:r>
      <w:r w:rsidRPr="002E783B">
        <w:rPr>
          <w:sz w:val="26"/>
          <w:lang w:val="nn-NO"/>
        </w:rPr>
        <w:t>for (int i = 0; i &lt; ROW; ++i) {</w:t>
      </w:r>
    </w:p>
    <w:p w14:paraId="0DF994D2" w14:textId="77777777" w:rsidR="002E783B" w:rsidRPr="002E783B" w:rsidRDefault="002E783B" w:rsidP="002E783B">
      <w:pPr>
        <w:spacing w:line="352" w:lineRule="auto"/>
        <w:jc w:val="both"/>
        <w:rPr>
          <w:sz w:val="26"/>
          <w:lang w:val="en-US"/>
        </w:rPr>
      </w:pPr>
      <w:r w:rsidRPr="002E783B">
        <w:rPr>
          <w:sz w:val="26"/>
          <w:lang w:val="en-US"/>
        </w:rPr>
        <w:t xml:space="preserve">        for (int j = 0; j &lt; COL; ++j) {if (board[</w:t>
      </w:r>
      <w:proofErr w:type="spellStart"/>
      <w:r w:rsidRPr="002E783B">
        <w:rPr>
          <w:sz w:val="26"/>
          <w:lang w:val="en-US"/>
        </w:rPr>
        <w:t>i</w:t>
      </w:r>
      <w:proofErr w:type="spellEnd"/>
      <w:r w:rsidRPr="002E783B">
        <w:rPr>
          <w:sz w:val="26"/>
          <w:lang w:val="en-US"/>
        </w:rPr>
        <w:t>][j] == EMPTY) {</w:t>
      </w:r>
      <w:proofErr w:type="spellStart"/>
      <w:r w:rsidRPr="002E783B">
        <w:rPr>
          <w:sz w:val="26"/>
          <w:lang w:val="en-US"/>
        </w:rPr>
        <w:t>emptyRow</w:t>
      </w:r>
      <w:proofErr w:type="spellEnd"/>
      <w:r w:rsidRPr="002E783B">
        <w:rPr>
          <w:sz w:val="26"/>
          <w:lang w:val="en-US"/>
        </w:rPr>
        <w:t xml:space="preserve"> = </w:t>
      </w:r>
      <w:proofErr w:type="spellStart"/>
      <w:proofErr w:type="gramStart"/>
      <w:r w:rsidRPr="002E783B">
        <w:rPr>
          <w:sz w:val="26"/>
          <w:lang w:val="en-US"/>
        </w:rPr>
        <w:t>i;emptyCol</w:t>
      </w:r>
      <w:proofErr w:type="spellEnd"/>
      <w:proofErr w:type="gramEnd"/>
      <w:r w:rsidRPr="002E783B">
        <w:rPr>
          <w:sz w:val="26"/>
          <w:lang w:val="en-US"/>
        </w:rPr>
        <w:t xml:space="preserve"> = j; break;}}</w:t>
      </w:r>
    </w:p>
    <w:p w14:paraId="3ACEEEF1" w14:textId="77777777" w:rsidR="002E783B" w:rsidRPr="002E783B" w:rsidRDefault="002E783B" w:rsidP="002E783B">
      <w:pPr>
        <w:spacing w:line="352" w:lineRule="auto"/>
        <w:jc w:val="both"/>
        <w:rPr>
          <w:sz w:val="26"/>
          <w:lang w:val="en-US"/>
        </w:rPr>
      </w:pPr>
      <w:r w:rsidRPr="002E783B">
        <w:rPr>
          <w:sz w:val="26"/>
          <w:lang w:val="en-US"/>
        </w:rPr>
        <w:t xml:space="preserve">    }</w:t>
      </w:r>
    </w:p>
    <w:p w14:paraId="2FB1654D" w14:textId="77777777" w:rsidR="002E783B" w:rsidRPr="002E783B" w:rsidRDefault="002E783B" w:rsidP="002E783B">
      <w:pPr>
        <w:spacing w:line="352" w:lineRule="auto"/>
        <w:jc w:val="both"/>
        <w:rPr>
          <w:sz w:val="26"/>
          <w:lang w:val="en-US"/>
        </w:rPr>
      </w:pPr>
      <w:r w:rsidRPr="002E783B">
        <w:rPr>
          <w:sz w:val="26"/>
          <w:lang w:val="en-US"/>
        </w:rPr>
        <w:t xml:space="preserve">    int </w:t>
      </w:r>
      <w:proofErr w:type="spellStart"/>
      <w:r w:rsidRPr="002E783B">
        <w:rPr>
          <w:sz w:val="26"/>
          <w:lang w:val="en-US"/>
        </w:rPr>
        <w:t>newRow</w:t>
      </w:r>
      <w:proofErr w:type="spellEnd"/>
      <w:r w:rsidRPr="002E783B">
        <w:rPr>
          <w:sz w:val="26"/>
          <w:lang w:val="en-US"/>
        </w:rPr>
        <w:t xml:space="preserve"> = </w:t>
      </w:r>
      <w:proofErr w:type="spellStart"/>
      <w:r w:rsidRPr="002E783B">
        <w:rPr>
          <w:sz w:val="26"/>
          <w:lang w:val="en-US"/>
        </w:rPr>
        <w:t>emptyRow</w:t>
      </w:r>
      <w:proofErr w:type="spellEnd"/>
      <w:r w:rsidRPr="002E783B">
        <w:rPr>
          <w:sz w:val="26"/>
          <w:lang w:val="en-US"/>
        </w:rPr>
        <w:t xml:space="preserve">; int </w:t>
      </w:r>
      <w:proofErr w:type="spellStart"/>
      <w:r w:rsidRPr="002E783B">
        <w:rPr>
          <w:sz w:val="26"/>
          <w:lang w:val="en-US"/>
        </w:rPr>
        <w:t>newCol</w:t>
      </w:r>
      <w:proofErr w:type="spellEnd"/>
      <w:r w:rsidRPr="002E783B">
        <w:rPr>
          <w:sz w:val="26"/>
          <w:lang w:val="en-US"/>
        </w:rPr>
        <w:t xml:space="preserve"> = </w:t>
      </w:r>
      <w:proofErr w:type="spellStart"/>
      <w:proofErr w:type="gramStart"/>
      <w:r w:rsidRPr="002E783B">
        <w:rPr>
          <w:sz w:val="26"/>
          <w:lang w:val="en-US"/>
        </w:rPr>
        <w:t>emptyCol;switch</w:t>
      </w:r>
      <w:proofErr w:type="spellEnd"/>
      <w:proofErr w:type="gramEnd"/>
      <w:r w:rsidRPr="002E783B">
        <w:rPr>
          <w:sz w:val="26"/>
          <w:lang w:val="en-US"/>
        </w:rPr>
        <w:t xml:space="preserve"> (direction) {</w:t>
      </w:r>
    </w:p>
    <w:p w14:paraId="4387F4F8" w14:textId="77777777" w:rsidR="002E783B" w:rsidRPr="002E783B" w:rsidRDefault="002E783B" w:rsidP="002E783B">
      <w:pPr>
        <w:spacing w:line="352" w:lineRule="auto"/>
        <w:jc w:val="both"/>
        <w:rPr>
          <w:sz w:val="26"/>
          <w:lang w:val="en-US"/>
        </w:rPr>
      </w:pPr>
      <w:r w:rsidRPr="002E783B">
        <w:rPr>
          <w:sz w:val="26"/>
          <w:lang w:val="en-US"/>
        </w:rPr>
        <w:t>case 'w</w:t>
      </w:r>
      <w:proofErr w:type="gramStart"/>
      <w:r w:rsidRPr="002E783B">
        <w:rPr>
          <w:sz w:val="26"/>
          <w:lang w:val="en-US"/>
        </w:rPr>
        <w:t>':</w:t>
      </w:r>
      <w:proofErr w:type="spellStart"/>
      <w:r w:rsidRPr="002E783B">
        <w:rPr>
          <w:sz w:val="26"/>
          <w:lang w:val="en-US"/>
        </w:rPr>
        <w:t>newRow</w:t>
      </w:r>
      <w:proofErr w:type="spellEnd"/>
      <w:proofErr w:type="gramEnd"/>
      <w:r w:rsidRPr="002E783B">
        <w:rPr>
          <w:sz w:val="26"/>
          <w:lang w:val="en-US"/>
        </w:rPr>
        <w:t xml:space="preserve"> = </w:t>
      </w:r>
      <w:proofErr w:type="spellStart"/>
      <w:r w:rsidRPr="002E783B">
        <w:rPr>
          <w:sz w:val="26"/>
          <w:lang w:val="en-US"/>
        </w:rPr>
        <w:t>emptyRow</w:t>
      </w:r>
      <w:proofErr w:type="spellEnd"/>
      <w:r w:rsidRPr="002E783B">
        <w:rPr>
          <w:sz w:val="26"/>
          <w:lang w:val="en-US"/>
        </w:rPr>
        <w:t xml:space="preserve"> - 1;break;</w:t>
      </w:r>
    </w:p>
    <w:p w14:paraId="51CD9832" w14:textId="77777777" w:rsidR="002E783B" w:rsidRPr="002E783B" w:rsidRDefault="002E783B" w:rsidP="002E783B">
      <w:pPr>
        <w:spacing w:line="352" w:lineRule="auto"/>
        <w:jc w:val="both"/>
        <w:rPr>
          <w:sz w:val="26"/>
          <w:lang w:val="en-US"/>
        </w:rPr>
      </w:pPr>
      <w:r w:rsidRPr="002E783B">
        <w:rPr>
          <w:sz w:val="26"/>
          <w:lang w:val="en-US"/>
        </w:rPr>
        <w:t>case 'a</w:t>
      </w:r>
      <w:proofErr w:type="gramStart"/>
      <w:r w:rsidRPr="002E783B">
        <w:rPr>
          <w:sz w:val="26"/>
          <w:lang w:val="en-US"/>
        </w:rPr>
        <w:t>':</w:t>
      </w:r>
      <w:proofErr w:type="spellStart"/>
      <w:r w:rsidRPr="002E783B">
        <w:rPr>
          <w:sz w:val="26"/>
          <w:lang w:val="en-US"/>
        </w:rPr>
        <w:t>newCol</w:t>
      </w:r>
      <w:proofErr w:type="spellEnd"/>
      <w:proofErr w:type="gramEnd"/>
      <w:r w:rsidRPr="002E783B">
        <w:rPr>
          <w:sz w:val="26"/>
          <w:lang w:val="en-US"/>
        </w:rPr>
        <w:t xml:space="preserve"> = </w:t>
      </w:r>
      <w:proofErr w:type="spellStart"/>
      <w:r w:rsidRPr="002E783B">
        <w:rPr>
          <w:sz w:val="26"/>
          <w:lang w:val="en-US"/>
        </w:rPr>
        <w:t>emptyCol</w:t>
      </w:r>
      <w:proofErr w:type="spellEnd"/>
      <w:r w:rsidRPr="002E783B">
        <w:rPr>
          <w:sz w:val="26"/>
          <w:lang w:val="en-US"/>
        </w:rPr>
        <w:t xml:space="preserve"> - 1;break;</w:t>
      </w:r>
    </w:p>
    <w:p w14:paraId="5754A8A7" w14:textId="77777777" w:rsidR="002E783B" w:rsidRPr="002E783B" w:rsidRDefault="002E783B" w:rsidP="002E783B">
      <w:pPr>
        <w:spacing w:line="352" w:lineRule="auto"/>
        <w:jc w:val="both"/>
        <w:rPr>
          <w:sz w:val="26"/>
          <w:lang w:val="en-US"/>
        </w:rPr>
      </w:pPr>
      <w:r w:rsidRPr="002E783B">
        <w:rPr>
          <w:sz w:val="26"/>
          <w:lang w:val="en-US"/>
        </w:rPr>
        <w:t>case 's</w:t>
      </w:r>
      <w:proofErr w:type="gramStart"/>
      <w:r w:rsidRPr="002E783B">
        <w:rPr>
          <w:sz w:val="26"/>
          <w:lang w:val="en-US"/>
        </w:rPr>
        <w:t>':</w:t>
      </w:r>
      <w:proofErr w:type="spellStart"/>
      <w:r w:rsidRPr="002E783B">
        <w:rPr>
          <w:sz w:val="26"/>
          <w:lang w:val="en-US"/>
        </w:rPr>
        <w:t>newRow</w:t>
      </w:r>
      <w:proofErr w:type="spellEnd"/>
      <w:proofErr w:type="gramEnd"/>
      <w:r w:rsidRPr="002E783B">
        <w:rPr>
          <w:sz w:val="26"/>
          <w:lang w:val="en-US"/>
        </w:rPr>
        <w:t xml:space="preserve"> = </w:t>
      </w:r>
      <w:proofErr w:type="spellStart"/>
      <w:r w:rsidRPr="002E783B">
        <w:rPr>
          <w:sz w:val="26"/>
          <w:lang w:val="en-US"/>
        </w:rPr>
        <w:t>emptyRow</w:t>
      </w:r>
      <w:proofErr w:type="spellEnd"/>
      <w:r w:rsidRPr="002E783B">
        <w:rPr>
          <w:sz w:val="26"/>
          <w:lang w:val="en-US"/>
        </w:rPr>
        <w:t xml:space="preserve"> + 1;break;</w:t>
      </w:r>
    </w:p>
    <w:p w14:paraId="65D6FD7C" w14:textId="77777777" w:rsidR="002E783B" w:rsidRPr="002E783B" w:rsidRDefault="002E783B" w:rsidP="002E783B">
      <w:pPr>
        <w:spacing w:line="352" w:lineRule="auto"/>
        <w:jc w:val="both"/>
        <w:rPr>
          <w:sz w:val="26"/>
          <w:lang w:val="en-US"/>
        </w:rPr>
      </w:pPr>
      <w:r w:rsidRPr="002E783B">
        <w:rPr>
          <w:sz w:val="26"/>
          <w:lang w:val="en-US"/>
        </w:rPr>
        <w:t>case 'd</w:t>
      </w:r>
      <w:proofErr w:type="gramStart"/>
      <w:r w:rsidRPr="002E783B">
        <w:rPr>
          <w:sz w:val="26"/>
          <w:lang w:val="en-US"/>
        </w:rPr>
        <w:t>':</w:t>
      </w:r>
      <w:proofErr w:type="spellStart"/>
      <w:r w:rsidRPr="002E783B">
        <w:rPr>
          <w:sz w:val="26"/>
          <w:lang w:val="en-US"/>
        </w:rPr>
        <w:t>newCol</w:t>
      </w:r>
      <w:proofErr w:type="spellEnd"/>
      <w:proofErr w:type="gramEnd"/>
      <w:r w:rsidRPr="002E783B">
        <w:rPr>
          <w:sz w:val="26"/>
          <w:lang w:val="en-US"/>
        </w:rPr>
        <w:t xml:space="preserve"> = </w:t>
      </w:r>
      <w:proofErr w:type="spellStart"/>
      <w:r w:rsidRPr="002E783B">
        <w:rPr>
          <w:sz w:val="26"/>
          <w:lang w:val="en-US"/>
        </w:rPr>
        <w:t>emptyCol</w:t>
      </w:r>
      <w:proofErr w:type="spellEnd"/>
      <w:r w:rsidRPr="002E783B">
        <w:rPr>
          <w:sz w:val="26"/>
          <w:lang w:val="en-US"/>
        </w:rPr>
        <w:t xml:space="preserve"> + 1;break;</w:t>
      </w:r>
    </w:p>
    <w:p w14:paraId="03C770B1" w14:textId="77777777" w:rsidR="002E783B" w:rsidRPr="002E783B" w:rsidRDefault="002E783B" w:rsidP="002E783B">
      <w:pPr>
        <w:spacing w:line="352" w:lineRule="auto"/>
        <w:jc w:val="both"/>
        <w:rPr>
          <w:sz w:val="26"/>
          <w:lang w:val="en-US"/>
        </w:rPr>
      </w:pPr>
      <w:proofErr w:type="spellStart"/>
      <w:proofErr w:type="gramStart"/>
      <w:r w:rsidRPr="002E783B">
        <w:rPr>
          <w:sz w:val="26"/>
          <w:lang w:val="en-US"/>
        </w:rPr>
        <w:t>default:return</w:t>
      </w:r>
      <w:proofErr w:type="spellEnd"/>
      <w:proofErr w:type="gramEnd"/>
      <w:r w:rsidRPr="002E783B">
        <w:rPr>
          <w:sz w:val="26"/>
          <w:lang w:val="en-US"/>
        </w:rPr>
        <w:t xml:space="preserve"> false;}</w:t>
      </w:r>
    </w:p>
    <w:p w14:paraId="153AE655" w14:textId="77777777" w:rsidR="002E783B" w:rsidRPr="002E783B" w:rsidRDefault="002E783B" w:rsidP="002E783B">
      <w:pPr>
        <w:spacing w:line="352" w:lineRule="auto"/>
        <w:jc w:val="both"/>
        <w:rPr>
          <w:sz w:val="26"/>
          <w:lang w:val="en-US"/>
        </w:rPr>
      </w:pPr>
      <w:r w:rsidRPr="002E783B">
        <w:rPr>
          <w:sz w:val="26"/>
          <w:lang w:val="en-US"/>
        </w:rPr>
        <w:t xml:space="preserve">    if (</w:t>
      </w:r>
      <w:proofErr w:type="spellStart"/>
      <w:r w:rsidRPr="002E783B">
        <w:rPr>
          <w:sz w:val="26"/>
          <w:lang w:val="en-US"/>
        </w:rPr>
        <w:t>newRow</w:t>
      </w:r>
      <w:proofErr w:type="spellEnd"/>
      <w:r w:rsidRPr="002E783B">
        <w:rPr>
          <w:sz w:val="26"/>
          <w:lang w:val="en-US"/>
        </w:rPr>
        <w:t xml:space="preserve"> &lt; 0 and </w:t>
      </w:r>
      <w:proofErr w:type="spellStart"/>
      <w:r w:rsidRPr="002E783B">
        <w:rPr>
          <w:sz w:val="26"/>
          <w:lang w:val="en-US"/>
        </w:rPr>
        <w:t>newRow</w:t>
      </w:r>
      <w:proofErr w:type="spellEnd"/>
      <w:r w:rsidRPr="002E783B">
        <w:rPr>
          <w:sz w:val="26"/>
          <w:lang w:val="en-US"/>
        </w:rPr>
        <w:t xml:space="preserve"> &gt;= ROW and </w:t>
      </w:r>
      <w:proofErr w:type="spellStart"/>
      <w:r w:rsidRPr="002E783B">
        <w:rPr>
          <w:sz w:val="26"/>
          <w:lang w:val="en-US"/>
        </w:rPr>
        <w:t>newCol</w:t>
      </w:r>
      <w:proofErr w:type="spellEnd"/>
      <w:r w:rsidRPr="002E783B">
        <w:rPr>
          <w:sz w:val="26"/>
          <w:lang w:val="en-US"/>
        </w:rPr>
        <w:t xml:space="preserve"> &lt; 0 and </w:t>
      </w:r>
      <w:proofErr w:type="spellStart"/>
      <w:r w:rsidRPr="002E783B">
        <w:rPr>
          <w:sz w:val="26"/>
          <w:lang w:val="en-US"/>
        </w:rPr>
        <w:t>newCol</w:t>
      </w:r>
      <w:proofErr w:type="spellEnd"/>
      <w:r w:rsidRPr="002E783B">
        <w:rPr>
          <w:sz w:val="26"/>
          <w:lang w:val="en-US"/>
        </w:rPr>
        <w:t xml:space="preserve"> &gt;= COL) {return false;}</w:t>
      </w:r>
    </w:p>
    <w:p w14:paraId="0FA30EEB" w14:textId="77777777" w:rsidR="002E783B" w:rsidRPr="002E783B" w:rsidRDefault="002E783B" w:rsidP="002E783B">
      <w:pPr>
        <w:spacing w:line="352" w:lineRule="auto"/>
        <w:jc w:val="both"/>
        <w:rPr>
          <w:sz w:val="26"/>
          <w:lang w:val="en-US"/>
        </w:rPr>
      </w:pPr>
      <w:r w:rsidRPr="002E783B">
        <w:rPr>
          <w:sz w:val="26"/>
          <w:lang w:val="en-US"/>
        </w:rPr>
        <w:t xml:space="preserve">    swap(board[</w:t>
      </w:r>
      <w:proofErr w:type="spellStart"/>
      <w:r w:rsidRPr="002E783B">
        <w:rPr>
          <w:sz w:val="26"/>
          <w:lang w:val="en-US"/>
        </w:rPr>
        <w:t>emptyRow</w:t>
      </w:r>
      <w:proofErr w:type="spellEnd"/>
      <w:r w:rsidRPr="002E783B">
        <w:rPr>
          <w:sz w:val="26"/>
          <w:lang w:val="en-US"/>
        </w:rPr>
        <w:t>][</w:t>
      </w:r>
      <w:proofErr w:type="spellStart"/>
      <w:r w:rsidRPr="002E783B">
        <w:rPr>
          <w:sz w:val="26"/>
          <w:lang w:val="en-US"/>
        </w:rPr>
        <w:t>emptyCol</w:t>
      </w:r>
      <w:proofErr w:type="spellEnd"/>
      <w:r w:rsidRPr="002E783B">
        <w:rPr>
          <w:sz w:val="26"/>
          <w:lang w:val="en-US"/>
        </w:rPr>
        <w:t>], board[</w:t>
      </w:r>
      <w:proofErr w:type="spellStart"/>
      <w:r w:rsidRPr="002E783B">
        <w:rPr>
          <w:sz w:val="26"/>
          <w:lang w:val="en-US"/>
        </w:rPr>
        <w:t>newRow</w:t>
      </w:r>
      <w:proofErr w:type="spellEnd"/>
      <w:r w:rsidRPr="002E783B">
        <w:rPr>
          <w:sz w:val="26"/>
          <w:lang w:val="en-US"/>
        </w:rPr>
        <w:t>][</w:t>
      </w:r>
      <w:proofErr w:type="spellStart"/>
      <w:r w:rsidRPr="002E783B">
        <w:rPr>
          <w:sz w:val="26"/>
          <w:lang w:val="en-US"/>
        </w:rPr>
        <w:t>newCol</w:t>
      </w:r>
      <w:proofErr w:type="spellEnd"/>
      <w:r w:rsidRPr="002E783B">
        <w:rPr>
          <w:sz w:val="26"/>
          <w:lang w:val="en-US"/>
        </w:rPr>
        <w:t>]</w:t>
      </w:r>
      <w:proofErr w:type="gramStart"/>
      <w:r w:rsidRPr="002E783B">
        <w:rPr>
          <w:sz w:val="26"/>
          <w:lang w:val="en-US"/>
        </w:rPr>
        <w:t>);return</w:t>
      </w:r>
      <w:proofErr w:type="gramEnd"/>
      <w:r w:rsidRPr="002E783B">
        <w:rPr>
          <w:sz w:val="26"/>
          <w:lang w:val="en-US"/>
        </w:rPr>
        <w:t xml:space="preserve"> true;</w:t>
      </w:r>
    </w:p>
    <w:p w14:paraId="7D7FFE25" w14:textId="77777777" w:rsidR="002E783B" w:rsidRPr="002E783B" w:rsidRDefault="002E783B" w:rsidP="002E783B">
      <w:pPr>
        <w:spacing w:line="352" w:lineRule="auto"/>
        <w:jc w:val="both"/>
        <w:rPr>
          <w:sz w:val="26"/>
          <w:lang w:val="en-US"/>
        </w:rPr>
      </w:pPr>
      <w:r w:rsidRPr="002E783B">
        <w:rPr>
          <w:sz w:val="26"/>
          <w:lang w:val="en-US"/>
        </w:rPr>
        <w:t>}</w:t>
      </w:r>
    </w:p>
    <w:p w14:paraId="21EB4A69" w14:textId="77777777" w:rsidR="009F5DF2" w:rsidRDefault="009F5DF2" w:rsidP="00800265">
      <w:pPr>
        <w:spacing w:line="352" w:lineRule="auto"/>
        <w:jc w:val="both"/>
        <w:rPr>
          <w:sz w:val="26"/>
        </w:rPr>
      </w:pPr>
    </w:p>
    <w:p w14:paraId="06E21444" w14:textId="486D6459" w:rsidR="002E783B" w:rsidRPr="002E783B" w:rsidRDefault="002E783B" w:rsidP="002E783B">
      <w:pPr>
        <w:spacing w:line="352" w:lineRule="auto"/>
        <w:jc w:val="both"/>
        <w:rPr>
          <w:sz w:val="26"/>
          <w:lang w:val="en-US"/>
        </w:rPr>
      </w:pPr>
      <w:r>
        <w:rPr>
          <w:sz w:val="26"/>
        </w:rPr>
        <w:t>Với</w:t>
      </w:r>
      <w:r>
        <w:rPr>
          <w:sz w:val="26"/>
          <w:lang w:val="vi-VN"/>
        </w:rPr>
        <w:t>:</w:t>
      </w:r>
      <w:r w:rsidRPr="002E783B">
        <w:rPr>
          <w:rFonts w:ascii="Calibri" w:eastAsia="Calibri" w:hAnsi="Calibri" w:cs="Calibri"/>
          <w:color w:val="000000" w:themeColor="dark1"/>
          <w:sz w:val="56"/>
          <w:szCs w:val="56"/>
          <w:lang w:val="vi-VN" w:eastAsia="en-US"/>
        </w:rPr>
        <w:t xml:space="preserve"> </w:t>
      </w:r>
      <w:proofErr w:type="spellStart"/>
      <w:r w:rsidRPr="002E783B">
        <w:rPr>
          <w:sz w:val="26"/>
          <w:lang w:val="vi-VN"/>
        </w:rPr>
        <w:t>Dichuyen</w:t>
      </w:r>
      <w:proofErr w:type="spellEnd"/>
      <w:r w:rsidRPr="002E783B">
        <w:rPr>
          <w:sz w:val="26"/>
          <w:lang w:val="vi-VN"/>
        </w:rPr>
        <w:t xml:space="preserve">(): sử dụng lệnh </w:t>
      </w:r>
      <w:proofErr w:type="spellStart"/>
      <w:r w:rsidRPr="002E783B">
        <w:rPr>
          <w:sz w:val="26"/>
          <w:lang w:val="vi-VN"/>
        </w:rPr>
        <w:t>swap</w:t>
      </w:r>
      <w:proofErr w:type="spellEnd"/>
      <w:r w:rsidRPr="002E783B">
        <w:rPr>
          <w:sz w:val="26"/>
          <w:lang w:val="vi-VN"/>
        </w:rPr>
        <w:t xml:space="preserve"> để đổi chỗ giữa ô trống và ô mới sau mỗi lượt</w:t>
      </w:r>
    </w:p>
    <w:p w14:paraId="2A189211" w14:textId="0BA86BE6" w:rsidR="00675CC0" w:rsidRDefault="00675CC0" w:rsidP="00675CC0">
      <w:pPr>
        <w:widowControl/>
        <w:autoSpaceDE/>
        <w:autoSpaceDN/>
        <w:spacing w:after="160" w:line="259" w:lineRule="auto"/>
        <w:rPr>
          <w:sz w:val="26"/>
          <w:lang w:val="vi-VN"/>
        </w:rPr>
      </w:pPr>
      <w:r>
        <w:rPr>
          <w:sz w:val="26"/>
          <w:lang w:val="vi-VN"/>
        </w:rPr>
        <w:br w:type="page"/>
      </w:r>
    </w:p>
    <w:p w14:paraId="4C3BC6CE" w14:textId="0B6030BF" w:rsidR="002E783B" w:rsidRPr="002E783B" w:rsidRDefault="002E783B" w:rsidP="006B0436">
      <w:pPr>
        <w:widowControl/>
        <w:autoSpaceDE/>
        <w:autoSpaceDN/>
        <w:spacing w:after="160" w:line="259" w:lineRule="auto"/>
        <w:rPr>
          <w:sz w:val="26"/>
          <w:lang w:val="vi-VN"/>
        </w:rPr>
        <w:sectPr w:rsidR="002E783B" w:rsidRPr="002E783B" w:rsidSect="001E6213">
          <w:pgSz w:w="11910" w:h="16850"/>
          <w:pgMar w:top="1060" w:right="640" w:bottom="1260" w:left="1500" w:header="0" w:footer="1060" w:gutter="0"/>
          <w:cols w:space="720"/>
        </w:sectPr>
      </w:pPr>
    </w:p>
    <w:p w14:paraId="5C33DB66" w14:textId="6FF0F21C" w:rsidR="00675CC0" w:rsidRPr="00675CC0" w:rsidRDefault="00675CC0" w:rsidP="00675CC0">
      <w:pPr>
        <w:tabs>
          <w:tab w:val="left" w:pos="2530"/>
        </w:tabs>
        <w:spacing w:line="360" w:lineRule="auto"/>
        <w:jc w:val="center"/>
        <w:rPr>
          <w:b/>
          <w:bCs/>
          <w:sz w:val="36"/>
          <w:szCs w:val="36"/>
          <w:lang w:val="vi-VN"/>
        </w:rPr>
      </w:pPr>
      <w:r w:rsidRPr="00675CC0">
        <w:rPr>
          <w:b/>
          <w:bCs/>
          <w:sz w:val="36"/>
          <w:szCs w:val="36"/>
        </w:rPr>
        <w:lastRenderedPageBreak/>
        <w:t>CHƯƠNG</w:t>
      </w:r>
      <w:r w:rsidRPr="00675CC0">
        <w:rPr>
          <w:b/>
          <w:bCs/>
          <w:sz w:val="36"/>
          <w:szCs w:val="36"/>
          <w:lang w:val="vi-VN"/>
        </w:rPr>
        <w:t xml:space="preserve"> 3:   CÁC PHẦN VIỆC </w:t>
      </w:r>
      <w:r>
        <w:rPr>
          <w:b/>
          <w:bCs/>
          <w:sz w:val="36"/>
          <w:szCs w:val="36"/>
          <w:lang w:val="vi-VN"/>
        </w:rPr>
        <w:t>ĐÃ</w:t>
      </w:r>
      <w:r w:rsidRPr="00675CC0">
        <w:rPr>
          <w:b/>
          <w:bCs/>
          <w:sz w:val="36"/>
          <w:szCs w:val="36"/>
          <w:lang w:val="vi-VN"/>
        </w:rPr>
        <w:t xml:space="preserve"> LÀM</w:t>
      </w:r>
    </w:p>
    <w:p w14:paraId="0A539F0C" w14:textId="45093400" w:rsidR="00675CC0" w:rsidRPr="000C38F0" w:rsidRDefault="00675CC0" w:rsidP="000C38F0">
      <w:pPr>
        <w:pStyle w:val="oancuaDanhsach"/>
        <w:numPr>
          <w:ilvl w:val="0"/>
          <w:numId w:val="22"/>
        </w:numPr>
        <w:tabs>
          <w:tab w:val="left" w:pos="3200"/>
        </w:tabs>
        <w:rPr>
          <w:sz w:val="40"/>
          <w:szCs w:val="40"/>
          <w:lang w:val="vi-VN"/>
        </w:rPr>
      </w:pPr>
      <w:r w:rsidRPr="000C38F0">
        <w:rPr>
          <w:sz w:val="40"/>
          <w:szCs w:val="40"/>
        </w:rPr>
        <w:t>Cài</w:t>
      </w:r>
      <w:r w:rsidRPr="000C38F0">
        <w:rPr>
          <w:sz w:val="40"/>
          <w:szCs w:val="40"/>
          <w:lang w:val="vi-VN"/>
        </w:rPr>
        <w:t xml:space="preserve"> đặt môi trường của trò chơi như </w:t>
      </w:r>
      <w:proofErr w:type="spellStart"/>
      <w:r w:rsidRPr="000C38F0">
        <w:rPr>
          <w:sz w:val="40"/>
          <w:szCs w:val="40"/>
          <w:lang w:val="vi-VN"/>
        </w:rPr>
        <w:t>dev</w:t>
      </w:r>
      <w:proofErr w:type="spellEnd"/>
      <w:r w:rsidRPr="000C38F0">
        <w:rPr>
          <w:sz w:val="40"/>
          <w:szCs w:val="40"/>
          <w:lang w:val="vi-VN"/>
        </w:rPr>
        <w:t xml:space="preserve">++ hay </w:t>
      </w:r>
      <w:proofErr w:type="spellStart"/>
      <w:r w:rsidRPr="000C38F0">
        <w:rPr>
          <w:sz w:val="40"/>
          <w:szCs w:val="40"/>
          <w:lang w:val="vi-VN"/>
        </w:rPr>
        <w:t>visual</w:t>
      </w:r>
      <w:proofErr w:type="spellEnd"/>
      <w:r w:rsidRPr="000C38F0">
        <w:rPr>
          <w:sz w:val="40"/>
          <w:szCs w:val="40"/>
          <w:lang w:val="vi-VN"/>
        </w:rPr>
        <w:t xml:space="preserve"> </w:t>
      </w:r>
      <w:proofErr w:type="spellStart"/>
      <w:r w:rsidRPr="000C38F0">
        <w:rPr>
          <w:sz w:val="40"/>
          <w:szCs w:val="40"/>
          <w:lang w:val="vi-VN"/>
        </w:rPr>
        <w:t>studio</w:t>
      </w:r>
      <w:proofErr w:type="spellEnd"/>
      <w:r w:rsidRPr="000C38F0">
        <w:rPr>
          <w:sz w:val="40"/>
          <w:szCs w:val="40"/>
          <w:lang w:val="vi-VN"/>
        </w:rPr>
        <w:t>…</w:t>
      </w:r>
    </w:p>
    <w:p w14:paraId="6BBD232A" w14:textId="78D4A84B" w:rsidR="00675CC0" w:rsidRPr="000C38F0" w:rsidRDefault="00675CC0" w:rsidP="000C38F0">
      <w:pPr>
        <w:pStyle w:val="oancuaDanhsach"/>
        <w:numPr>
          <w:ilvl w:val="0"/>
          <w:numId w:val="22"/>
        </w:numPr>
        <w:tabs>
          <w:tab w:val="left" w:pos="3200"/>
        </w:tabs>
        <w:rPr>
          <w:sz w:val="40"/>
          <w:szCs w:val="40"/>
          <w:lang w:val="vi-VN"/>
        </w:rPr>
      </w:pPr>
      <w:r w:rsidRPr="000C38F0">
        <w:rPr>
          <w:sz w:val="40"/>
          <w:szCs w:val="40"/>
          <w:lang w:val="vi-VN"/>
        </w:rPr>
        <w:t>Chuẩn bị đề tài</w:t>
      </w:r>
    </w:p>
    <w:p w14:paraId="3F5F7F0B" w14:textId="1925B429" w:rsidR="00675CC0" w:rsidRPr="000C38F0" w:rsidRDefault="00675CC0" w:rsidP="000C38F0">
      <w:pPr>
        <w:pStyle w:val="oancuaDanhsach"/>
        <w:numPr>
          <w:ilvl w:val="0"/>
          <w:numId w:val="22"/>
        </w:numPr>
        <w:tabs>
          <w:tab w:val="left" w:pos="3200"/>
        </w:tabs>
        <w:rPr>
          <w:sz w:val="40"/>
          <w:szCs w:val="40"/>
          <w:lang w:val="vi-VN"/>
        </w:rPr>
      </w:pPr>
      <w:r w:rsidRPr="000C38F0">
        <w:rPr>
          <w:sz w:val="40"/>
          <w:szCs w:val="40"/>
          <w:lang w:val="vi-VN"/>
        </w:rPr>
        <w:t>Ôn lại kiến thức ,xem hướng dẫn cách tạo di chuyển trong môi trường bằng ngôn  ngữ c++</w:t>
      </w:r>
    </w:p>
    <w:p w14:paraId="1DAA1860" w14:textId="5B9C22F9" w:rsidR="00675CC0" w:rsidRPr="000C38F0" w:rsidRDefault="000C38F0" w:rsidP="000C38F0">
      <w:pPr>
        <w:pStyle w:val="oancuaDanhsach"/>
        <w:numPr>
          <w:ilvl w:val="0"/>
          <w:numId w:val="22"/>
        </w:numPr>
        <w:tabs>
          <w:tab w:val="left" w:pos="3200"/>
        </w:tabs>
        <w:rPr>
          <w:sz w:val="40"/>
          <w:szCs w:val="40"/>
          <w:lang w:val="vi-VN"/>
        </w:rPr>
      </w:pPr>
      <w:r w:rsidRPr="000C38F0">
        <w:rPr>
          <w:sz w:val="40"/>
          <w:szCs w:val="40"/>
          <w:lang w:val="vi-VN"/>
        </w:rPr>
        <w:t>Thảo luận các phần việc phải làm</w:t>
      </w:r>
    </w:p>
    <w:p w14:paraId="21747777" w14:textId="77777777" w:rsidR="00675CC0" w:rsidRPr="00675CC0" w:rsidRDefault="00675CC0" w:rsidP="00675CC0">
      <w:pPr>
        <w:tabs>
          <w:tab w:val="left" w:pos="3200"/>
        </w:tabs>
        <w:rPr>
          <w:lang w:val="vi-VN"/>
        </w:rPr>
      </w:pPr>
    </w:p>
    <w:sectPr w:rsidR="00675CC0" w:rsidRPr="00675CC0" w:rsidSect="001E6213">
      <w:pgSz w:w="11910" w:h="16850"/>
      <w:pgMar w:top="1060" w:right="640" w:bottom="1260" w:left="15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0010" w14:textId="77777777" w:rsidR="001E6213" w:rsidRDefault="001E6213" w:rsidP="00800265">
      <w:r>
        <w:separator/>
      </w:r>
    </w:p>
  </w:endnote>
  <w:endnote w:type="continuationSeparator" w:id="0">
    <w:p w14:paraId="0E809F9D" w14:textId="77777777" w:rsidR="001E6213" w:rsidRDefault="001E6213" w:rsidP="00800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FE42C" w14:textId="77777777" w:rsidR="00000000" w:rsidRDefault="00000000">
    <w:pPr>
      <w:pStyle w:val="ThnVnban"/>
      <w:spacing w:before="0" w:line="14" w:lineRule="auto"/>
      <w:ind w:left="0"/>
      <w:rPr>
        <w:sz w:val="20"/>
      </w:rPr>
    </w:pPr>
    <w:r>
      <w:rPr>
        <w:noProof/>
        <w:lang w:val="en-US" w:eastAsia="en-US"/>
      </w:rPr>
      <mc:AlternateContent>
        <mc:Choice Requires="wps">
          <w:drawing>
            <wp:anchor distT="0" distB="0" distL="114300" distR="114300" simplePos="0" relativeHeight="251659264" behindDoc="1" locked="0" layoutInCell="1" allowOverlap="1" wp14:anchorId="469522F3" wp14:editId="626A9AF8">
              <wp:simplePos x="0" y="0"/>
              <wp:positionH relativeFrom="page">
                <wp:posOffset>3937000</wp:posOffset>
              </wp:positionH>
              <wp:positionV relativeFrom="page">
                <wp:posOffset>9880600</wp:posOffset>
              </wp:positionV>
              <wp:extent cx="228600" cy="194310"/>
              <wp:effectExtent l="0" t="0" r="0" b="0"/>
              <wp:wrapNone/>
              <wp:docPr id="34" name="Text Box 1"/>
              <wp:cNvGraphicFramePr/>
              <a:graphic xmlns:a="http://schemas.openxmlformats.org/drawingml/2006/main">
                <a:graphicData uri="http://schemas.microsoft.com/office/word/2010/wordprocessingShape">
                  <wps:wsp>
                    <wps:cNvSpPr txBox="1"/>
                    <wps:spPr>
                      <a:xfrm>
                        <a:off x="0" y="0"/>
                        <a:ext cx="228600" cy="194310"/>
                      </a:xfrm>
                      <a:prstGeom prst="rect">
                        <a:avLst/>
                      </a:prstGeom>
                      <a:noFill/>
                      <a:ln>
                        <a:noFill/>
                      </a:ln>
                    </wps:spPr>
                    <wps:txbx>
                      <w:txbxContent>
                        <w:p w14:paraId="2E194D6D" w14:textId="0CF2A722" w:rsidR="00000000" w:rsidRDefault="00000000">
                          <w:pPr>
                            <w:spacing w:before="10"/>
                            <w:ind w:left="60"/>
                            <w:rPr>
                              <w:sz w:val="24"/>
                            </w:rPr>
                          </w:pPr>
                        </w:p>
                      </w:txbxContent>
                    </wps:txbx>
                    <wps:bodyPr lIns="0" tIns="0" rIns="0" bIns="0" upright="1"/>
                  </wps:wsp>
                </a:graphicData>
              </a:graphic>
            </wp:anchor>
          </w:drawing>
        </mc:Choice>
        <mc:Fallback>
          <w:pict>
            <v:shapetype w14:anchorId="469522F3" id="_x0000_t202" coordsize="21600,21600" o:spt="202" path="m,l,21600r21600,l21600,xe">
              <v:stroke joinstyle="miter"/>
              <v:path gradientshapeok="t" o:connecttype="rect"/>
            </v:shapetype>
            <v:shape id="Text Box 1" o:spid="_x0000_s1026" type="#_x0000_t202" style="position:absolute;margin-left:310pt;margin-top:778pt;width:18pt;height:15.3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" filled="f" stroked="f">
              <v:textbox inset="0,0,0,0">
                <w:txbxContent>
                  <w:p w14:paraId="2E194D6D" w14:textId="0CF2A722" w:rsidR="00000000" w:rsidRDefault="00000000">
                    <w:pPr>
                      <w:spacing w:before="10"/>
                      <w:ind w:left="60"/>
                      <w:rPr>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928F" w14:textId="77777777" w:rsidR="001E6213" w:rsidRDefault="001E6213" w:rsidP="00800265">
      <w:r>
        <w:separator/>
      </w:r>
    </w:p>
  </w:footnote>
  <w:footnote w:type="continuationSeparator" w:id="0">
    <w:p w14:paraId="66F1311D" w14:textId="77777777" w:rsidR="001E6213" w:rsidRDefault="001E6213" w:rsidP="00800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
      <w:lvlJc w:val="left"/>
      <w:pPr>
        <w:ind w:left="816" w:hanging="360"/>
      </w:pPr>
      <w:rPr>
        <w:rFonts w:hint="default"/>
        <w:lang w:val="vi" w:eastAsia="vi" w:bidi="vi"/>
      </w:rPr>
    </w:lvl>
    <w:lvl w:ilvl="2">
      <w:numFmt w:val="bullet"/>
      <w:lvlText w:val="•"/>
      <w:lvlJc w:val="left"/>
      <w:pPr>
        <w:ind w:left="1212" w:hanging="360"/>
      </w:pPr>
      <w:rPr>
        <w:rFonts w:hint="default"/>
        <w:lang w:val="vi" w:eastAsia="vi" w:bidi="vi"/>
      </w:rPr>
    </w:lvl>
    <w:lvl w:ilvl="3">
      <w:numFmt w:val="bullet"/>
      <w:lvlText w:val="•"/>
      <w:lvlJc w:val="left"/>
      <w:pPr>
        <w:ind w:left="1608" w:hanging="360"/>
      </w:pPr>
      <w:rPr>
        <w:rFonts w:hint="default"/>
        <w:lang w:val="vi" w:eastAsia="vi" w:bidi="vi"/>
      </w:rPr>
    </w:lvl>
    <w:lvl w:ilvl="4">
      <w:numFmt w:val="bullet"/>
      <w:lvlText w:val="•"/>
      <w:lvlJc w:val="left"/>
      <w:pPr>
        <w:ind w:left="2004" w:hanging="360"/>
      </w:pPr>
      <w:rPr>
        <w:rFonts w:hint="default"/>
        <w:lang w:val="vi" w:eastAsia="vi" w:bidi="vi"/>
      </w:rPr>
    </w:lvl>
    <w:lvl w:ilvl="5">
      <w:numFmt w:val="bullet"/>
      <w:lvlText w:val="•"/>
      <w:lvlJc w:val="left"/>
      <w:pPr>
        <w:ind w:left="2400" w:hanging="360"/>
      </w:pPr>
      <w:rPr>
        <w:rFonts w:hint="default"/>
        <w:lang w:val="vi" w:eastAsia="vi" w:bidi="vi"/>
      </w:rPr>
    </w:lvl>
    <w:lvl w:ilvl="6">
      <w:numFmt w:val="bullet"/>
      <w:lvlText w:val="•"/>
      <w:lvlJc w:val="left"/>
      <w:pPr>
        <w:ind w:left="2796" w:hanging="360"/>
      </w:pPr>
      <w:rPr>
        <w:rFonts w:hint="default"/>
        <w:lang w:val="vi" w:eastAsia="vi" w:bidi="vi"/>
      </w:rPr>
    </w:lvl>
    <w:lvl w:ilvl="7">
      <w:numFmt w:val="bullet"/>
      <w:lvlText w:val="•"/>
      <w:lvlJc w:val="left"/>
      <w:pPr>
        <w:ind w:left="3192" w:hanging="360"/>
      </w:pPr>
      <w:rPr>
        <w:rFonts w:hint="default"/>
        <w:lang w:val="vi" w:eastAsia="vi" w:bidi="vi"/>
      </w:rPr>
    </w:lvl>
    <w:lvl w:ilvl="8">
      <w:numFmt w:val="bullet"/>
      <w:lvlText w:val="•"/>
      <w:lvlJc w:val="left"/>
      <w:pPr>
        <w:ind w:left="3588" w:hanging="360"/>
      </w:pPr>
      <w:rPr>
        <w:rFonts w:hint="default"/>
        <w:lang w:val="vi" w:eastAsia="vi" w:bidi="vi"/>
      </w:rPr>
    </w:lvl>
  </w:abstractNum>
  <w:abstractNum w:abstractNumId="1" w15:restartNumberingAfterBreak="0">
    <w:nsid w:val="9C8AC8EF"/>
    <w:multiLevelType w:val="multilevel"/>
    <w:tmpl w:val="9C8AC8EF"/>
    <w:lvl w:ilvl="0">
      <w:start w:val="4"/>
      <w:numFmt w:val="decimal"/>
      <w:lvlText w:val="%1"/>
      <w:lvlJc w:val="left"/>
      <w:pPr>
        <w:ind w:left="1925" w:hanging="1080"/>
        <w:jc w:val="left"/>
      </w:pPr>
      <w:rPr>
        <w:rFonts w:hint="default"/>
        <w:lang w:val="vi" w:eastAsia="vi" w:bidi="vi"/>
      </w:rPr>
    </w:lvl>
    <w:lvl w:ilvl="1">
      <w:start w:val="1"/>
      <w:numFmt w:val="decimal"/>
      <w:lvlText w:val="%1.%2."/>
      <w:lvlJc w:val="left"/>
      <w:pPr>
        <w:ind w:left="1925" w:hanging="1080"/>
        <w:jc w:val="left"/>
      </w:pPr>
      <w:rPr>
        <w:rFonts w:ascii="Times New Roman" w:eastAsia="Times New Roman" w:hAnsi="Times New Roman" w:cs="Times New Roman" w:hint="default"/>
        <w:b/>
        <w:bCs/>
        <w:w w:val="100"/>
        <w:sz w:val="28"/>
        <w:szCs w:val="28"/>
        <w:lang w:val="vi" w:eastAsia="vi" w:bidi="vi"/>
      </w:rPr>
    </w:lvl>
    <w:lvl w:ilvl="2">
      <w:start w:val="1"/>
      <w:numFmt w:val="decimal"/>
      <w:lvlText w:val="%1.%2.%3."/>
      <w:lvlJc w:val="left"/>
      <w:pPr>
        <w:ind w:left="1925" w:hanging="720"/>
        <w:jc w:val="left"/>
      </w:pPr>
      <w:rPr>
        <w:rFonts w:ascii="Times New Roman" w:eastAsia="Times New Roman" w:hAnsi="Times New Roman" w:cs="Times New Roman" w:hint="default"/>
        <w:i/>
        <w:spacing w:val="-3"/>
        <w:w w:val="100"/>
        <w:sz w:val="28"/>
        <w:szCs w:val="28"/>
        <w:lang w:val="vi" w:eastAsia="vi" w:bidi="vi"/>
      </w:rPr>
    </w:lvl>
    <w:lvl w:ilvl="3">
      <w:numFmt w:val="bullet"/>
      <w:lvlText w:val="•"/>
      <w:lvlJc w:val="left"/>
      <w:pPr>
        <w:ind w:left="4273" w:hanging="720"/>
      </w:pPr>
      <w:rPr>
        <w:rFonts w:hint="default"/>
        <w:lang w:val="vi" w:eastAsia="vi" w:bidi="vi"/>
      </w:rPr>
    </w:lvl>
    <w:lvl w:ilvl="4">
      <w:numFmt w:val="bullet"/>
      <w:lvlText w:val="•"/>
      <w:lvlJc w:val="left"/>
      <w:pPr>
        <w:ind w:left="5058" w:hanging="720"/>
      </w:pPr>
      <w:rPr>
        <w:rFonts w:hint="default"/>
        <w:lang w:val="vi" w:eastAsia="vi" w:bidi="vi"/>
      </w:rPr>
    </w:lvl>
    <w:lvl w:ilvl="5">
      <w:numFmt w:val="bullet"/>
      <w:lvlText w:val="•"/>
      <w:lvlJc w:val="left"/>
      <w:pPr>
        <w:ind w:left="5843" w:hanging="720"/>
      </w:pPr>
      <w:rPr>
        <w:rFonts w:hint="default"/>
        <w:lang w:val="vi" w:eastAsia="vi" w:bidi="vi"/>
      </w:rPr>
    </w:lvl>
    <w:lvl w:ilvl="6">
      <w:numFmt w:val="bullet"/>
      <w:lvlText w:val="•"/>
      <w:lvlJc w:val="left"/>
      <w:pPr>
        <w:ind w:left="6627" w:hanging="720"/>
      </w:pPr>
      <w:rPr>
        <w:rFonts w:hint="default"/>
        <w:lang w:val="vi" w:eastAsia="vi" w:bidi="vi"/>
      </w:rPr>
    </w:lvl>
    <w:lvl w:ilvl="7">
      <w:numFmt w:val="bullet"/>
      <w:lvlText w:val="•"/>
      <w:lvlJc w:val="left"/>
      <w:pPr>
        <w:ind w:left="7412" w:hanging="720"/>
      </w:pPr>
      <w:rPr>
        <w:rFonts w:hint="default"/>
        <w:lang w:val="vi" w:eastAsia="vi" w:bidi="vi"/>
      </w:rPr>
    </w:lvl>
    <w:lvl w:ilvl="8">
      <w:numFmt w:val="bullet"/>
      <w:lvlText w:val="•"/>
      <w:lvlJc w:val="left"/>
      <w:pPr>
        <w:ind w:left="8197" w:hanging="720"/>
      </w:pPr>
      <w:rPr>
        <w:rFonts w:hint="default"/>
        <w:lang w:val="vi" w:eastAsia="vi" w:bidi="vi"/>
      </w:rPr>
    </w:lvl>
  </w:abstractNum>
  <w:abstractNum w:abstractNumId="2" w15:restartNumberingAfterBreak="0">
    <w:nsid w:val="B5E306ED"/>
    <w:multiLevelType w:val="multilevel"/>
    <w:tmpl w:val="B5E306ED"/>
    <w:lvl w:ilvl="0">
      <w:start w:val="1"/>
      <w:numFmt w:val="decimal"/>
      <w:lvlText w:val="%1"/>
      <w:lvlJc w:val="left"/>
      <w:pPr>
        <w:ind w:left="1925" w:hanging="1080"/>
        <w:jc w:val="left"/>
      </w:pPr>
      <w:rPr>
        <w:rFonts w:hint="default"/>
        <w:lang w:val="vi" w:eastAsia="vi" w:bidi="vi"/>
      </w:rPr>
    </w:lvl>
    <w:lvl w:ilvl="1">
      <w:start w:val="1"/>
      <w:numFmt w:val="decimal"/>
      <w:lvlText w:val="%1.%2."/>
      <w:lvlJc w:val="left"/>
      <w:pPr>
        <w:ind w:left="1925" w:hanging="1080"/>
        <w:jc w:val="left"/>
      </w:pPr>
      <w:rPr>
        <w:rFonts w:ascii="Times New Roman" w:eastAsia="Times New Roman" w:hAnsi="Times New Roman" w:cs="Times New Roman" w:hint="default"/>
        <w:b/>
        <w:bCs/>
        <w:w w:val="100"/>
        <w:sz w:val="28"/>
        <w:szCs w:val="28"/>
        <w:lang w:val="vi" w:eastAsia="vi" w:bidi="vi"/>
      </w:rPr>
    </w:lvl>
    <w:lvl w:ilvl="2">
      <w:start w:val="1"/>
      <w:numFmt w:val="decimal"/>
      <w:lvlText w:val="%1.%2.%3."/>
      <w:lvlJc w:val="left"/>
      <w:pPr>
        <w:ind w:left="1925" w:hanging="720"/>
        <w:jc w:val="left"/>
      </w:pPr>
      <w:rPr>
        <w:rFonts w:ascii="Times New Roman" w:eastAsia="Times New Roman" w:hAnsi="Times New Roman" w:cs="Times New Roman" w:hint="default"/>
        <w:i/>
        <w:spacing w:val="-3"/>
        <w:w w:val="100"/>
        <w:sz w:val="28"/>
        <w:szCs w:val="28"/>
        <w:lang w:val="vi" w:eastAsia="vi" w:bidi="vi"/>
      </w:rPr>
    </w:lvl>
    <w:lvl w:ilvl="3">
      <w:numFmt w:val="bullet"/>
      <w:lvlText w:val="•"/>
      <w:lvlJc w:val="left"/>
      <w:pPr>
        <w:ind w:left="4273" w:hanging="720"/>
      </w:pPr>
      <w:rPr>
        <w:rFonts w:hint="default"/>
        <w:lang w:val="vi" w:eastAsia="vi" w:bidi="vi"/>
      </w:rPr>
    </w:lvl>
    <w:lvl w:ilvl="4">
      <w:numFmt w:val="bullet"/>
      <w:lvlText w:val="•"/>
      <w:lvlJc w:val="left"/>
      <w:pPr>
        <w:ind w:left="5058" w:hanging="720"/>
      </w:pPr>
      <w:rPr>
        <w:rFonts w:hint="default"/>
        <w:lang w:val="vi" w:eastAsia="vi" w:bidi="vi"/>
      </w:rPr>
    </w:lvl>
    <w:lvl w:ilvl="5">
      <w:numFmt w:val="bullet"/>
      <w:lvlText w:val="•"/>
      <w:lvlJc w:val="left"/>
      <w:pPr>
        <w:ind w:left="5843" w:hanging="720"/>
      </w:pPr>
      <w:rPr>
        <w:rFonts w:hint="default"/>
        <w:lang w:val="vi" w:eastAsia="vi" w:bidi="vi"/>
      </w:rPr>
    </w:lvl>
    <w:lvl w:ilvl="6">
      <w:numFmt w:val="bullet"/>
      <w:lvlText w:val="•"/>
      <w:lvlJc w:val="left"/>
      <w:pPr>
        <w:ind w:left="6627" w:hanging="720"/>
      </w:pPr>
      <w:rPr>
        <w:rFonts w:hint="default"/>
        <w:lang w:val="vi" w:eastAsia="vi" w:bidi="vi"/>
      </w:rPr>
    </w:lvl>
    <w:lvl w:ilvl="7">
      <w:numFmt w:val="bullet"/>
      <w:lvlText w:val="•"/>
      <w:lvlJc w:val="left"/>
      <w:pPr>
        <w:ind w:left="7412" w:hanging="720"/>
      </w:pPr>
      <w:rPr>
        <w:rFonts w:hint="default"/>
        <w:lang w:val="vi" w:eastAsia="vi" w:bidi="vi"/>
      </w:rPr>
    </w:lvl>
    <w:lvl w:ilvl="8">
      <w:numFmt w:val="bullet"/>
      <w:lvlText w:val="•"/>
      <w:lvlJc w:val="left"/>
      <w:pPr>
        <w:ind w:left="8197" w:hanging="720"/>
      </w:pPr>
      <w:rPr>
        <w:rFonts w:hint="default"/>
        <w:lang w:val="vi" w:eastAsia="vi" w:bidi="vi"/>
      </w:rPr>
    </w:lvl>
  </w:abstractNum>
  <w:abstractNum w:abstractNumId="3" w15:restartNumberingAfterBreak="0">
    <w:nsid w:val="BF205925"/>
    <w:multiLevelType w:val="multilevel"/>
    <w:tmpl w:val="BF205925"/>
    <w:lvl w:ilvl="0">
      <w:start w:val="4"/>
      <w:numFmt w:val="decimal"/>
      <w:lvlText w:val="%1"/>
      <w:lvlJc w:val="left"/>
      <w:pPr>
        <w:ind w:left="1478" w:hanging="514"/>
        <w:jc w:val="left"/>
      </w:pPr>
      <w:rPr>
        <w:rFonts w:hint="default"/>
        <w:lang w:val="vi" w:eastAsia="vi" w:bidi="vi"/>
      </w:rPr>
    </w:lvl>
    <w:lvl w:ilvl="1">
      <w:start w:val="1"/>
      <w:numFmt w:val="decimal"/>
      <w:lvlText w:val="%1.%2."/>
      <w:lvlJc w:val="left"/>
      <w:pPr>
        <w:ind w:left="1478" w:hanging="514"/>
        <w:jc w:val="left"/>
      </w:pPr>
      <w:rPr>
        <w:rFonts w:ascii="Times New Roman" w:eastAsia="Times New Roman" w:hAnsi="Times New Roman" w:cs="Times New Roman" w:hint="default"/>
        <w:w w:val="99"/>
        <w:sz w:val="26"/>
        <w:szCs w:val="26"/>
        <w:lang w:val="vi" w:eastAsia="vi" w:bidi="vi"/>
      </w:rPr>
    </w:lvl>
    <w:lvl w:ilvl="2">
      <w:start w:val="1"/>
      <w:numFmt w:val="decimal"/>
      <w:lvlText w:val="%1.%2.%3."/>
      <w:lvlJc w:val="left"/>
      <w:pPr>
        <w:ind w:left="1903" w:hanging="699"/>
        <w:jc w:val="left"/>
      </w:pPr>
      <w:rPr>
        <w:rFonts w:ascii="Times New Roman" w:eastAsia="Times New Roman" w:hAnsi="Times New Roman" w:cs="Times New Roman" w:hint="default"/>
        <w:w w:val="99"/>
        <w:sz w:val="26"/>
        <w:szCs w:val="26"/>
        <w:lang w:val="vi" w:eastAsia="vi" w:bidi="vi"/>
      </w:rPr>
    </w:lvl>
    <w:lvl w:ilvl="3">
      <w:numFmt w:val="bullet"/>
      <w:lvlText w:val="•"/>
      <w:lvlJc w:val="left"/>
      <w:pPr>
        <w:ind w:left="3648" w:hanging="699"/>
      </w:pPr>
      <w:rPr>
        <w:rFonts w:hint="default"/>
        <w:lang w:val="vi" w:eastAsia="vi" w:bidi="vi"/>
      </w:rPr>
    </w:lvl>
    <w:lvl w:ilvl="4">
      <w:numFmt w:val="bullet"/>
      <w:lvlText w:val="•"/>
      <w:lvlJc w:val="left"/>
      <w:pPr>
        <w:ind w:left="4522" w:hanging="699"/>
      </w:pPr>
      <w:rPr>
        <w:rFonts w:hint="default"/>
        <w:lang w:val="vi" w:eastAsia="vi" w:bidi="vi"/>
      </w:rPr>
    </w:lvl>
    <w:lvl w:ilvl="5">
      <w:numFmt w:val="bullet"/>
      <w:lvlText w:val="•"/>
      <w:lvlJc w:val="left"/>
      <w:pPr>
        <w:ind w:left="5396" w:hanging="699"/>
      </w:pPr>
      <w:rPr>
        <w:rFonts w:hint="default"/>
        <w:lang w:val="vi" w:eastAsia="vi" w:bidi="vi"/>
      </w:rPr>
    </w:lvl>
    <w:lvl w:ilvl="6">
      <w:numFmt w:val="bullet"/>
      <w:lvlText w:val="•"/>
      <w:lvlJc w:val="left"/>
      <w:pPr>
        <w:ind w:left="6270" w:hanging="699"/>
      </w:pPr>
      <w:rPr>
        <w:rFonts w:hint="default"/>
        <w:lang w:val="vi" w:eastAsia="vi" w:bidi="vi"/>
      </w:rPr>
    </w:lvl>
    <w:lvl w:ilvl="7">
      <w:numFmt w:val="bullet"/>
      <w:lvlText w:val="•"/>
      <w:lvlJc w:val="left"/>
      <w:pPr>
        <w:ind w:left="7144" w:hanging="699"/>
      </w:pPr>
      <w:rPr>
        <w:rFonts w:hint="default"/>
        <w:lang w:val="vi" w:eastAsia="vi" w:bidi="vi"/>
      </w:rPr>
    </w:lvl>
    <w:lvl w:ilvl="8">
      <w:numFmt w:val="bullet"/>
      <w:lvlText w:val="•"/>
      <w:lvlJc w:val="left"/>
      <w:pPr>
        <w:ind w:left="8018" w:hanging="699"/>
      </w:pPr>
      <w:rPr>
        <w:rFonts w:hint="default"/>
        <w:lang w:val="vi" w:eastAsia="vi" w:bidi="vi"/>
      </w:rPr>
    </w:lvl>
  </w:abstractNum>
  <w:abstractNum w:abstractNumId="4" w15:restartNumberingAfterBreak="0">
    <w:nsid w:val="C8879AEF"/>
    <w:multiLevelType w:val="multilevel"/>
    <w:tmpl w:val="C8879AEF"/>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
      <w:lvlJc w:val="left"/>
      <w:pPr>
        <w:ind w:left="816" w:hanging="360"/>
      </w:pPr>
      <w:rPr>
        <w:rFonts w:hint="default"/>
        <w:lang w:val="vi" w:eastAsia="vi" w:bidi="vi"/>
      </w:rPr>
    </w:lvl>
    <w:lvl w:ilvl="2">
      <w:numFmt w:val="bullet"/>
      <w:lvlText w:val="•"/>
      <w:lvlJc w:val="left"/>
      <w:pPr>
        <w:ind w:left="1212" w:hanging="360"/>
      </w:pPr>
      <w:rPr>
        <w:rFonts w:hint="default"/>
        <w:lang w:val="vi" w:eastAsia="vi" w:bidi="vi"/>
      </w:rPr>
    </w:lvl>
    <w:lvl w:ilvl="3">
      <w:numFmt w:val="bullet"/>
      <w:lvlText w:val="•"/>
      <w:lvlJc w:val="left"/>
      <w:pPr>
        <w:ind w:left="1608" w:hanging="360"/>
      </w:pPr>
      <w:rPr>
        <w:rFonts w:hint="default"/>
        <w:lang w:val="vi" w:eastAsia="vi" w:bidi="vi"/>
      </w:rPr>
    </w:lvl>
    <w:lvl w:ilvl="4">
      <w:numFmt w:val="bullet"/>
      <w:lvlText w:val="•"/>
      <w:lvlJc w:val="left"/>
      <w:pPr>
        <w:ind w:left="2004" w:hanging="360"/>
      </w:pPr>
      <w:rPr>
        <w:rFonts w:hint="default"/>
        <w:lang w:val="vi" w:eastAsia="vi" w:bidi="vi"/>
      </w:rPr>
    </w:lvl>
    <w:lvl w:ilvl="5">
      <w:numFmt w:val="bullet"/>
      <w:lvlText w:val="•"/>
      <w:lvlJc w:val="left"/>
      <w:pPr>
        <w:ind w:left="2400" w:hanging="360"/>
      </w:pPr>
      <w:rPr>
        <w:rFonts w:hint="default"/>
        <w:lang w:val="vi" w:eastAsia="vi" w:bidi="vi"/>
      </w:rPr>
    </w:lvl>
    <w:lvl w:ilvl="6">
      <w:numFmt w:val="bullet"/>
      <w:lvlText w:val="•"/>
      <w:lvlJc w:val="left"/>
      <w:pPr>
        <w:ind w:left="2796" w:hanging="360"/>
      </w:pPr>
      <w:rPr>
        <w:rFonts w:hint="default"/>
        <w:lang w:val="vi" w:eastAsia="vi" w:bidi="vi"/>
      </w:rPr>
    </w:lvl>
    <w:lvl w:ilvl="7">
      <w:numFmt w:val="bullet"/>
      <w:lvlText w:val="•"/>
      <w:lvlJc w:val="left"/>
      <w:pPr>
        <w:ind w:left="3192" w:hanging="360"/>
      </w:pPr>
      <w:rPr>
        <w:rFonts w:hint="default"/>
        <w:lang w:val="vi" w:eastAsia="vi" w:bidi="vi"/>
      </w:rPr>
    </w:lvl>
    <w:lvl w:ilvl="8">
      <w:numFmt w:val="bullet"/>
      <w:lvlText w:val="•"/>
      <w:lvlJc w:val="left"/>
      <w:pPr>
        <w:ind w:left="3588" w:hanging="360"/>
      </w:pPr>
      <w:rPr>
        <w:rFonts w:hint="default"/>
        <w:lang w:val="vi" w:eastAsia="vi" w:bidi="vi"/>
      </w:rPr>
    </w:lvl>
  </w:abstractNum>
  <w:abstractNum w:abstractNumId="5" w15:restartNumberingAfterBreak="0">
    <w:nsid w:val="CF092B84"/>
    <w:multiLevelType w:val="multilevel"/>
    <w:tmpl w:val="CF092B84"/>
    <w:lvl w:ilvl="0">
      <w:start w:val="2"/>
      <w:numFmt w:val="decimal"/>
      <w:lvlText w:val="%1"/>
      <w:lvlJc w:val="left"/>
      <w:pPr>
        <w:ind w:left="1478" w:hanging="514"/>
        <w:jc w:val="left"/>
      </w:pPr>
      <w:rPr>
        <w:rFonts w:hint="default"/>
        <w:lang w:val="vi" w:eastAsia="vi" w:bidi="vi"/>
      </w:rPr>
    </w:lvl>
    <w:lvl w:ilvl="1">
      <w:start w:val="1"/>
      <w:numFmt w:val="decimal"/>
      <w:lvlText w:val="%1.%2."/>
      <w:lvlJc w:val="left"/>
      <w:pPr>
        <w:ind w:left="1478" w:hanging="514"/>
        <w:jc w:val="left"/>
      </w:pPr>
      <w:rPr>
        <w:rFonts w:ascii="Times New Roman" w:eastAsia="Times New Roman" w:hAnsi="Times New Roman" w:cs="Times New Roman" w:hint="default"/>
        <w:w w:val="99"/>
        <w:sz w:val="26"/>
        <w:szCs w:val="26"/>
        <w:lang w:val="vi" w:eastAsia="vi" w:bidi="vi"/>
      </w:rPr>
    </w:lvl>
    <w:lvl w:ilvl="2">
      <w:start w:val="1"/>
      <w:numFmt w:val="decimal"/>
      <w:lvlText w:val="%1.%2.%3."/>
      <w:lvlJc w:val="left"/>
      <w:pPr>
        <w:ind w:left="1903" w:hanging="699"/>
        <w:jc w:val="left"/>
      </w:pPr>
      <w:rPr>
        <w:rFonts w:ascii="Times New Roman" w:eastAsia="Times New Roman" w:hAnsi="Times New Roman" w:cs="Times New Roman" w:hint="default"/>
        <w:w w:val="99"/>
        <w:sz w:val="26"/>
        <w:szCs w:val="26"/>
        <w:lang w:val="vi" w:eastAsia="vi" w:bidi="vi"/>
      </w:rPr>
    </w:lvl>
    <w:lvl w:ilvl="3">
      <w:start w:val="1"/>
      <w:numFmt w:val="decimal"/>
      <w:lvlText w:val="%1.%2.%3.%4."/>
      <w:lvlJc w:val="left"/>
      <w:pPr>
        <w:ind w:left="2254" w:hanging="809"/>
        <w:jc w:val="left"/>
      </w:pPr>
      <w:rPr>
        <w:rFonts w:ascii="Times New Roman" w:eastAsia="Times New Roman" w:hAnsi="Times New Roman" w:cs="Times New Roman" w:hint="default"/>
        <w:w w:val="99"/>
        <w:sz w:val="26"/>
        <w:szCs w:val="26"/>
        <w:lang w:val="vi" w:eastAsia="vi" w:bidi="vi"/>
      </w:rPr>
    </w:lvl>
    <w:lvl w:ilvl="4">
      <w:numFmt w:val="bullet"/>
      <w:lvlText w:val="•"/>
      <w:lvlJc w:val="left"/>
      <w:pPr>
        <w:ind w:left="4136" w:hanging="809"/>
      </w:pPr>
      <w:rPr>
        <w:rFonts w:hint="default"/>
        <w:lang w:val="vi" w:eastAsia="vi" w:bidi="vi"/>
      </w:rPr>
    </w:lvl>
    <w:lvl w:ilvl="5">
      <w:numFmt w:val="bullet"/>
      <w:lvlText w:val="•"/>
      <w:lvlJc w:val="left"/>
      <w:pPr>
        <w:ind w:left="5074" w:hanging="809"/>
      </w:pPr>
      <w:rPr>
        <w:rFonts w:hint="default"/>
        <w:lang w:val="vi" w:eastAsia="vi" w:bidi="vi"/>
      </w:rPr>
    </w:lvl>
    <w:lvl w:ilvl="6">
      <w:numFmt w:val="bullet"/>
      <w:lvlText w:val="•"/>
      <w:lvlJc w:val="left"/>
      <w:pPr>
        <w:ind w:left="6013" w:hanging="809"/>
      </w:pPr>
      <w:rPr>
        <w:rFonts w:hint="default"/>
        <w:lang w:val="vi" w:eastAsia="vi" w:bidi="vi"/>
      </w:rPr>
    </w:lvl>
    <w:lvl w:ilvl="7">
      <w:numFmt w:val="bullet"/>
      <w:lvlText w:val="•"/>
      <w:lvlJc w:val="left"/>
      <w:pPr>
        <w:ind w:left="6951" w:hanging="809"/>
      </w:pPr>
      <w:rPr>
        <w:rFonts w:hint="default"/>
        <w:lang w:val="vi" w:eastAsia="vi" w:bidi="vi"/>
      </w:rPr>
    </w:lvl>
    <w:lvl w:ilvl="8">
      <w:numFmt w:val="bullet"/>
      <w:lvlText w:val="•"/>
      <w:lvlJc w:val="left"/>
      <w:pPr>
        <w:ind w:left="7889" w:hanging="809"/>
      </w:pPr>
      <w:rPr>
        <w:rFonts w:hint="default"/>
        <w:lang w:val="vi" w:eastAsia="vi" w:bidi="vi"/>
      </w:rPr>
    </w:lvl>
  </w:abstractNum>
  <w:abstractNum w:abstractNumId="6" w15:restartNumberingAfterBreak="0">
    <w:nsid w:val="D7F9FE59"/>
    <w:multiLevelType w:val="multilevel"/>
    <w:tmpl w:val="D7F9FE59"/>
    <w:lvl w:ilvl="0">
      <w:start w:val="3"/>
      <w:numFmt w:val="decimal"/>
      <w:lvlText w:val="%1"/>
      <w:lvlJc w:val="left"/>
      <w:pPr>
        <w:ind w:left="1925" w:hanging="1080"/>
        <w:jc w:val="left"/>
      </w:pPr>
      <w:rPr>
        <w:rFonts w:hint="default"/>
        <w:lang w:val="vi" w:eastAsia="vi" w:bidi="vi"/>
      </w:rPr>
    </w:lvl>
    <w:lvl w:ilvl="1">
      <w:start w:val="1"/>
      <w:numFmt w:val="decimal"/>
      <w:lvlText w:val="%1.%2."/>
      <w:lvlJc w:val="left"/>
      <w:pPr>
        <w:ind w:left="1925" w:hanging="1080"/>
        <w:jc w:val="left"/>
      </w:pPr>
      <w:rPr>
        <w:rFonts w:ascii="Times New Roman" w:eastAsia="Times New Roman" w:hAnsi="Times New Roman" w:cs="Times New Roman" w:hint="default"/>
        <w:b/>
        <w:bCs/>
        <w:w w:val="100"/>
        <w:sz w:val="28"/>
        <w:szCs w:val="28"/>
        <w:lang w:val="vi" w:eastAsia="vi" w:bidi="vi"/>
      </w:rPr>
    </w:lvl>
    <w:lvl w:ilvl="2">
      <w:start w:val="1"/>
      <w:numFmt w:val="decimal"/>
      <w:lvlText w:val="%1.%2.%3."/>
      <w:lvlJc w:val="left"/>
      <w:pPr>
        <w:ind w:left="1925" w:hanging="720"/>
        <w:jc w:val="left"/>
      </w:pPr>
      <w:rPr>
        <w:rFonts w:ascii="Times New Roman" w:eastAsia="Times New Roman" w:hAnsi="Times New Roman" w:cs="Times New Roman" w:hint="default"/>
        <w:i/>
        <w:spacing w:val="-3"/>
        <w:w w:val="100"/>
        <w:sz w:val="28"/>
        <w:szCs w:val="28"/>
        <w:lang w:val="vi" w:eastAsia="vi" w:bidi="vi"/>
      </w:rPr>
    </w:lvl>
    <w:lvl w:ilvl="3">
      <w:numFmt w:val="bullet"/>
      <w:lvlText w:val="•"/>
      <w:lvlJc w:val="left"/>
      <w:pPr>
        <w:ind w:left="4273" w:hanging="720"/>
      </w:pPr>
      <w:rPr>
        <w:rFonts w:hint="default"/>
        <w:lang w:val="vi" w:eastAsia="vi" w:bidi="vi"/>
      </w:rPr>
    </w:lvl>
    <w:lvl w:ilvl="4">
      <w:numFmt w:val="bullet"/>
      <w:lvlText w:val="•"/>
      <w:lvlJc w:val="left"/>
      <w:pPr>
        <w:ind w:left="5058" w:hanging="720"/>
      </w:pPr>
      <w:rPr>
        <w:rFonts w:hint="default"/>
        <w:lang w:val="vi" w:eastAsia="vi" w:bidi="vi"/>
      </w:rPr>
    </w:lvl>
    <w:lvl w:ilvl="5">
      <w:numFmt w:val="bullet"/>
      <w:lvlText w:val="•"/>
      <w:lvlJc w:val="left"/>
      <w:pPr>
        <w:ind w:left="5843" w:hanging="720"/>
      </w:pPr>
      <w:rPr>
        <w:rFonts w:hint="default"/>
        <w:lang w:val="vi" w:eastAsia="vi" w:bidi="vi"/>
      </w:rPr>
    </w:lvl>
    <w:lvl w:ilvl="6">
      <w:numFmt w:val="bullet"/>
      <w:lvlText w:val="•"/>
      <w:lvlJc w:val="left"/>
      <w:pPr>
        <w:ind w:left="6627" w:hanging="720"/>
      </w:pPr>
      <w:rPr>
        <w:rFonts w:hint="default"/>
        <w:lang w:val="vi" w:eastAsia="vi" w:bidi="vi"/>
      </w:rPr>
    </w:lvl>
    <w:lvl w:ilvl="7">
      <w:numFmt w:val="bullet"/>
      <w:lvlText w:val="•"/>
      <w:lvlJc w:val="left"/>
      <w:pPr>
        <w:ind w:left="7412" w:hanging="720"/>
      </w:pPr>
      <w:rPr>
        <w:rFonts w:hint="default"/>
        <w:lang w:val="vi" w:eastAsia="vi" w:bidi="vi"/>
      </w:rPr>
    </w:lvl>
    <w:lvl w:ilvl="8">
      <w:numFmt w:val="bullet"/>
      <w:lvlText w:val="•"/>
      <w:lvlJc w:val="left"/>
      <w:pPr>
        <w:ind w:left="8197" w:hanging="720"/>
      </w:pPr>
      <w:rPr>
        <w:rFonts w:hint="default"/>
        <w:lang w:val="vi" w:eastAsia="vi" w:bidi="vi"/>
      </w:rPr>
    </w:lvl>
  </w:abstractNum>
  <w:abstractNum w:abstractNumId="7" w15:restartNumberingAfterBreak="0">
    <w:nsid w:val="DCBA6B53"/>
    <w:multiLevelType w:val="multilevel"/>
    <w:tmpl w:val="DCBA6B53"/>
    <w:lvl w:ilvl="0">
      <w:numFmt w:val="bullet"/>
      <w:lvlText w:val=""/>
      <w:lvlJc w:val="left"/>
      <w:pPr>
        <w:ind w:left="1205" w:hanging="360"/>
      </w:pPr>
      <w:rPr>
        <w:rFonts w:ascii="Symbol" w:eastAsia="Symbol" w:hAnsi="Symbol" w:cs="Symbol" w:hint="default"/>
        <w:w w:val="99"/>
        <w:sz w:val="26"/>
        <w:szCs w:val="26"/>
        <w:lang w:val="vi" w:eastAsia="vi" w:bidi="vi"/>
      </w:rPr>
    </w:lvl>
    <w:lvl w:ilvl="1">
      <w:numFmt w:val="bullet"/>
      <w:lvlText w:val="•"/>
      <w:lvlJc w:val="left"/>
      <w:pPr>
        <w:ind w:left="2056" w:hanging="360"/>
      </w:pPr>
      <w:rPr>
        <w:rFonts w:hint="default"/>
        <w:lang w:val="vi" w:eastAsia="vi" w:bidi="vi"/>
      </w:rPr>
    </w:lvl>
    <w:lvl w:ilvl="2">
      <w:numFmt w:val="bullet"/>
      <w:lvlText w:val="•"/>
      <w:lvlJc w:val="left"/>
      <w:pPr>
        <w:ind w:left="2913" w:hanging="360"/>
      </w:pPr>
      <w:rPr>
        <w:rFonts w:hint="default"/>
        <w:lang w:val="vi" w:eastAsia="vi" w:bidi="vi"/>
      </w:rPr>
    </w:lvl>
    <w:lvl w:ilvl="3">
      <w:numFmt w:val="bullet"/>
      <w:lvlText w:val="•"/>
      <w:lvlJc w:val="left"/>
      <w:pPr>
        <w:ind w:left="3769" w:hanging="360"/>
      </w:pPr>
      <w:rPr>
        <w:rFonts w:hint="default"/>
        <w:lang w:val="vi" w:eastAsia="vi" w:bidi="vi"/>
      </w:rPr>
    </w:lvl>
    <w:lvl w:ilvl="4">
      <w:numFmt w:val="bullet"/>
      <w:lvlText w:val="•"/>
      <w:lvlJc w:val="left"/>
      <w:pPr>
        <w:ind w:left="4626" w:hanging="360"/>
      </w:pPr>
      <w:rPr>
        <w:rFonts w:hint="default"/>
        <w:lang w:val="vi" w:eastAsia="vi" w:bidi="vi"/>
      </w:rPr>
    </w:lvl>
    <w:lvl w:ilvl="5">
      <w:numFmt w:val="bullet"/>
      <w:lvlText w:val="•"/>
      <w:lvlJc w:val="left"/>
      <w:pPr>
        <w:ind w:left="5483" w:hanging="360"/>
      </w:pPr>
      <w:rPr>
        <w:rFonts w:hint="default"/>
        <w:lang w:val="vi" w:eastAsia="vi" w:bidi="vi"/>
      </w:rPr>
    </w:lvl>
    <w:lvl w:ilvl="6">
      <w:numFmt w:val="bullet"/>
      <w:lvlText w:val="•"/>
      <w:lvlJc w:val="left"/>
      <w:pPr>
        <w:ind w:left="6339" w:hanging="360"/>
      </w:pPr>
      <w:rPr>
        <w:rFonts w:hint="default"/>
        <w:lang w:val="vi" w:eastAsia="vi" w:bidi="vi"/>
      </w:rPr>
    </w:lvl>
    <w:lvl w:ilvl="7">
      <w:numFmt w:val="bullet"/>
      <w:lvlText w:val="•"/>
      <w:lvlJc w:val="left"/>
      <w:pPr>
        <w:ind w:left="7196" w:hanging="360"/>
      </w:pPr>
      <w:rPr>
        <w:rFonts w:hint="default"/>
        <w:lang w:val="vi" w:eastAsia="vi" w:bidi="vi"/>
      </w:rPr>
    </w:lvl>
    <w:lvl w:ilvl="8">
      <w:numFmt w:val="bullet"/>
      <w:lvlText w:val="•"/>
      <w:lvlJc w:val="left"/>
      <w:pPr>
        <w:ind w:left="8053" w:hanging="360"/>
      </w:pPr>
      <w:rPr>
        <w:rFonts w:hint="default"/>
        <w:lang w:val="vi" w:eastAsia="vi" w:bidi="vi"/>
      </w:rPr>
    </w:lvl>
  </w:abstractNum>
  <w:abstractNum w:abstractNumId="8" w15:restartNumberingAfterBreak="0">
    <w:nsid w:val="F4B5D9F5"/>
    <w:multiLevelType w:val="multilevel"/>
    <w:tmpl w:val="F4B5D9F5"/>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o"/>
      <w:lvlJc w:val="left"/>
      <w:pPr>
        <w:ind w:left="709" w:hanging="360"/>
      </w:pPr>
      <w:rPr>
        <w:rFonts w:ascii="Courier New" w:eastAsia="Courier New" w:hAnsi="Courier New" w:cs="Courier New" w:hint="default"/>
        <w:w w:val="99"/>
        <w:sz w:val="26"/>
        <w:szCs w:val="26"/>
        <w:lang w:val="vi" w:eastAsia="vi" w:bidi="vi"/>
      </w:rPr>
    </w:lvl>
    <w:lvl w:ilvl="2">
      <w:numFmt w:val="bullet"/>
      <w:lvlText w:val="•"/>
      <w:lvlJc w:val="left"/>
      <w:pPr>
        <w:ind w:left="1109" w:hanging="360"/>
      </w:pPr>
      <w:rPr>
        <w:rFonts w:hint="default"/>
        <w:lang w:val="vi" w:eastAsia="vi" w:bidi="vi"/>
      </w:rPr>
    </w:lvl>
    <w:lvl w:ilvl="3">
      <w:numFmt w:val="bullet"/>
      <w:lvlText w:val="•"/>
      <w:lvlJc w:val="left"/>
      <w:pPr>
        <w:ind w:left="1518" w:hanging="360"/>
      </w:pPr>
      <w:rPr>
        <w:rFonts w:hint="default"/>
        <w:lang w:val="vi" w:eastAsia="vi" w:bidi="vi"/>
      </w:rPr>
    </w:lvl>
    <w:lvl w:ilvl="4">
      <w:numFmt w:val="bullet"/>
      <w:lvlText w:val="•"/>
      <w:lvlJc w:val="left"/>
      <w:pPr>
        <w:ind w:left="1927" w:hanging="360"/>
      </w:pPr>
      <w:rPr>
        <w:rFonts w:hint="default"/>
        <w:lang w:val="vi" w:eastAsia="vi" w:bidi="vi"/>
      </w:rPr>
    </w:lvl>
    <w:lvl w:ilvl="5">
      <w:numFmt w:val="bullet"/>
      <w:lvlText w:val="•"/>
      <w:lvlJc w:val="left"/>
      <w:pPr>
        <w:ind w:left="2336" w:hanging="360"/>
      </w:pPr>
      <w:rPr>
        <w:rFonts w:hint="default"/>
        <w:lang w:val="vi" w:eastAsia="vi" w:bidi="vi"/>
      </w:rPr>
    </w:lvl>
    <w:lvl w:ilvl="6">
      <w:numFmt w:val="bullet"/>
      <w:lvlText w:val="•"/>
      <w:lvlJc w:val="left"/>
      <w:pPr>
        <w:ind w:left="2745" w:hanging="360"/>
      </w:pPr>
      <w:rPr>
        <w:rFonts w:hint="default"/>
        <w:lang w:val="vi" w:eastAsia="vi" w:bidi="vi"/>
      </w:rPr>
    </w:lvl>
    <w:lvl w:ilvl="7">
      <w:numFmt w:val="bullet"/>
      <w:lvlText w:val="•"/>
      <w:lvlJc w:val="left"/>
      <w:pPr>
        <w:ind w:left="3154" w:hanging="360"/>
      </w:pPr>
      <w:rPr>
        <w:rFonts w:hint="default"/>
        <w:lang w:val="vi" w:eastAsia="vi" w:bidi="vi"/>
      </w:rPr>
    </w:lvl>
    <w:lvl w:ilvl="8">
      <w:numFmt w:val="bullet"/>
      <w:lvlText w:val="•"/>
      <w:lvlJc w:val="left"/>
      <w:pPr>
        <w:ind w:left="3563" w:hanging="360"/>
      </w:pPr>
      <w:rPr>
        <w:rFonts w:hint="default"/>
        <w:lang w:val="vi" w:eastAsia="vi" w:bidi="vi"/>
      </w:rPr>
    </w:lvl>
  </w:abstractNum>
  <w:abstractNum w:abstractNumId="9" w15:restartNumberingAfterBreak="0">
    <w:nsid w:val="0053208E"/>
    <w:multiLevelType w:val="multilevel"/>
    <w:tmpl w:val="0053208E"/>
    <w:lvl w:ilvl="0">
      <w:start w:val="1"/>
      <w:numFmt w:val="decimal"/>
      <w:lvlText w:val="%1"/>
      <w:lvlJc w:val="left"/>
      <w:pPr>
        <w:ind w:left="1478" w:hanging="514"/>
        <w:jc w:val="left"/>
      </w:pPr>
      <w:rPr>
        <w:rFonts w:hint="default"/>
        <w:lang w:val="vi" w:eastAsia="vi" w:bidi="vi"/>
      </w:rPr>
    </w:lvl>
    <w:lvl w:ilvl="1">
      <w:start w:val="1"/>
      <w:numFmt w:val="decimal"/>
      <w:lvlText w:val="%1.%2."/>
      <w:lvlJc w:val="left"/>
      <w:pPr>
        <w:ind w:left="1478" w:hanging="514"/>
        <w:jc w:val="left"/>
      </w:pPr>
      <w:rPr>
        <w:rFonts w:ascii="Times New Roman" w:eastAsia="Times New Roman" w:hAnsi="Times New Roman" w:cs="Times New Roman" w:hint="default"/>
        <w:w w:val="99"/>
        <w:sz w:val="26"/>
        <w:szCs w:val="26"/>
        <w:lang w:val="vi" w:eastAsia="vi" w:bidi="vi"/>
      </w:rPr>
    </w:lvl>
    <w:lvl w:ilvl="2">
      <w:start w:val="1"/>
      <w:numFmt w:val="decimal"/>
      <w:lvlText w:val="%1.%2.%3."/>
      <w:lvlJc w:val="left"/>
      <w:pPr>
        <w:ind w:left="1903" w:hanging="699"/>
        <w:jc w:val="left"/>
      </w:pPr>
      <w:rPr>
        <w:rFonts w:ascii="Times New Roman" w:eastAsia="Times New Roman" w:hAnsi="Times New Roman" w:cs="Times New Roman" w:hint="default"/>
        <w:w w:val="99"/>
        <w:sz w:val="26"/>
        <w:szCs w:val="26"/>
        <w:lang w:val="vi" w:eastAsia="vi" w:bidi="vi"/>
      </w:rPr>
    </w:lvl>
    <w:lvl w:ilvl="3">
      <w:numFmt w:val="bullet"/>
      <w:lvlText w:val="•"/>
      <w:lvlJc w:val="left"/>
      <w:pPr>
        <w:ind w:left="3648" w:hanging="699"/>
      </w:pPr>
      <w:rPr>
        <w:rFonts w:hint="default"/>
        <w:lang w:val="vi" w:eastAsia="vi" w:bidi="vi"/>
      </w:rPr>
    </w:lvl>
    <w:lvl w:ilvl="4">
      <w:numFmt w:val="bullet"/>
      <w:lvlText w:val="•"/>
      <w:lvlJc w:val="left"/>
      <w:pPr>
        <w:ind w:left="4522" w:hanging="699"/>
      </w:pPr>
      <w:rPr>
        <w:rFonts w:hint="default"/>
        <w:lang w:val="vi" w:eastAsia="vi" w:bidi="vi"/>
      </w:rPr>
    </w:lvl>
    <w:lvl w:ilvl="5">
      <w:numFmt w:val="bullet"/>
      <w:lvlText w:val="•"/>
      <w:lvlJc w:val="left"/>
      <w:pPr>
        <w:ind w:left="5396" w:hanging="699"/>
      </w:pPr>
      <w:rPr>
        <w:rFonts w:hint="default"/>
        <w:lang w:val="vi" w:eastAsia="vi" w:bidi="vi"/>
      </w:rPr>
    </w:lvl>
    <w:lvl w:ilvl="6">
      <w:numFmt w:val="bullet"/>
      <w:lvlText w:val="•"/>
      <w:lvlJc w:val="left"/>
      <w:pPr>
        <w:ind w:left="6270" w:hanging="699"/>
      </w:pPr>
      <w:rPr>
        <w:rFonts w:hint="default"/>
        <w:lang w:val="vi" w:eastAsia="vi" w:bidi="vi"/>
      </w:rPr>
    </w:lvl>
    <w:lvl w:ilvl="7">
      <w:numFmt w:val="bullet"/>
      <w:lvlText w:val="•"/>
      <w:lvlJc w:val="left"/>
      <w:pPr>
        <w:ind w:left="7144" w:hanging="699"/>
      </w:pPr>
      <w:rPr>
        <w:rFonts w:hint="default"/>
        <w:lang w:val="vi" w:eastAsia="vi" w:bidi="vi"/>
      </w:rPr>
    </w:lvl>
    <w:lvl w:ilvl="8">
      <w:numFmt w:val="bullet"/>
      <w:lvlText w:val="•"/>
      <w:lvlJc w:val="left"/>
      <w:pPr>
        <w:ind w:left="8018" w:hanging="699"/>
      </w:pPr>
      <w:rPr>
        <w:rFonts w:hint="default"/>
        <w:lang w:val="vi" w:eastAsia="vi" w:bidi="vi"/>
      </w:rPr>
    </w:lvl>
  </w:abstractNum>
  <w:abstractNum w:abstractNumId="10" w15:restartNumberingAfterBreak="0">
    <w:nsid w:val="0248C179"/>
    <w:multiLevelType w:val="multilevel"/>
    <w:tmpl w:val="0248C179"/>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
      <w:lvlJc w:val="left"/>
      <w:pPr>
        <w:ind w:left="816" w:hanging="360"/>
      </w:pPr>
      <w:rPr>
        <w:rFonts w:hint="default"/>
        <w:lang w:val="vi" w:eastAsia="vi" w:bidi="vi"/>
      </w:rPr>
    </w:lvl>
    <w:lvl w:ilvl="2">
      <w:numFmt w:val="bullet"/>
      <w:lvlText w:val="•"/>
      <w:lvlJc w:val="left"/>
      <w:pPr>
        <w:ind w:left="1212" w:hanging="360"/>
      </w:pPr>
      <w:rPr>
        <w:rFonts w:hint="default"/>
        <w:lang w:val="vi" w:eastAsia="vi" w:bidi="vi"/>
      </w:rPr>
    </w:lvl>
    <w:lvl w:ilvl="3">
      <w:numFmt w:val="bullet"/>
      <w:lvlText w:val="•"/>
      <w:lvlJc w:val="left"/>
      <w:pPr>
        <w:ind w:left="1608" w:hanging="360"/>
      </w:pPr>
      <w:rPr>
        <w:rFonts w:hint="default"/>
        <w:lang w:val="vi" w:eastAsia="vi" w:bidi="vi"/>
      </w:rPr>
    </w:lvl>
    <w:lvl w:ilvl="4">
      <w:numFmt w:val="bullet"/>
      <w:lvlText w:val="•"/>
      <w:lvlJc w:val="left"/>
      <w:pPr>
        <w:ind w:left="2004" w:hanging="360"/>
      </w:pPr>
      <w:rPr>
        <w:rFonts w:hint="default"/>
        <w:lang w:val="vi" w:eastAsia="vi" w:bidi="vi"/>
      </w:rPr>
    </w:lvl>
    <w:lvl w:ilvl="5">
      <w:numFmt w:val="bullet"/>
      <w:lvlText w:val="•"/>
      <w:lvlJc w:val="left"/>
      <w:pPr>
        <w:ind w:left="2400" w:hanging="360"/>
      </w:pPr>
      <w:rPr>
        <w:rFonts w:hint="default"/>
        <w:lang w:val="vi" w:eastAsia="vi" w:bidi="vi"/>
      </w:rPr>
    </w:lvl>
    <w:lvl w:ilvl="6">
      <w:numFmt w:val="bullet"/>
      <w:lvlText w:val="•"/>
      <w:lvlJc w:val="left"/>
      <w:pPr>
        <w:ind w:left="2796" w:hanging="360"/>
      </w:pPr>
      <w:rPr>
        <w:rFonts w:hint="default"/>
        <w:lang w:val="vi" w:eastAsia="vi" w:bidi="vi"/>
      </w:rPr>
    </w:lvl>
    <w:lvl w:ilvl="7">
      <w:numFmt w:val="bullet"/>
      <w:lvlText w:val="•"/>
      <w:lvlJc w:val="left"/>
      <w:pPr>
        <w:ind w:left="3192" w:hanging="360"/>
      </w:pPr>
      <w:rPr>
        <w:rFonts w:hint="default"/>
        <w:lang w:val="vi" w:eastAsia="vi" w:bidi="vi"/>
      </w:rPr>
    </w:lvl>
    <w:lvl w:ilvl="8">
      <w:numFmt w:val="bullet"/>
      <w:lvlText w:val="•"/>
      <w:lvlJc w:val="left"/>
      <w:pPr>
        <w:ind w:left="3588" w:hanging="360"/>
      </w:pPr>
      <w:rPr>
        <w:rFonts w:hint="default"/>
        <w:lang w:val="vi" w:eastAsia="vi" w:bidi="vi"/>
      </w:rPr>
    </w:lvl>
  </w:abstractNum>
  <w:abstractNum w:abstractNumId="11" w15:restartNumberingAfterBreak="0">
    <w:nsid w:val="03D62ECE"/>
    <w:multiLevelType w:val="multilevel"/>
    <w:tmpl w:val="03D62ECE"/>
    <w:lvl w:ilvl="0">
      <w:numFmt w:val="bullet"/>
      <w:lvlText w:val="-"/>
      <w:lvlJc w:val="left"/>
      <w:pPr>
        <w:ind w:left="1205" w:hanging="360"/>
      </w:pPr>
      <w:rPr>
        <w:rFonts w:ascii="Times New Roman" w:eastAsia="Times New Roman" w:hAnsi="Times New Roman" w:cs="Times New Roman" w:hint="default"/>
        <w:w w:val="99"/>
        <w:sz w:val="26"/>
        <w:szCs w:val="26"/>
        <w:lang w:val="vi" w:eastAsia="vi" w:bidi="vi"/>
      </w:rPr>
    </w:lvl>
    <w:lvl w:ilvl="1">
      <w:numFmt w:val="bullet"/>
      <w:lvlText w:val="o"/>
      <w:lvlJc w:val="left"/>
      <w:pPr>
        <w:ind w:left="1925" w:hanging="360"/>
      </w:pPr>
      <w:rPr>
        <w:rFonts w:ascii="Courier New" w:eastAsia="Courier New" w:hAnsi="Courier New" w:cs="Courier New" w:hint="default"/>
        <w:w w:val="99"/>
        <w:sz w:val="26"/>
        <w:szCs w:val="26"/>
        <w:lang w:val="vi" w:eastAsia="vi" w:bidi="vi"/>
      </w:rPr>
    </w:lvl>
    <w:lvl w:ilvl="2">
      <w:numFmt w:val="bullet"/>
      <w:lvlText w:val="•"/>
      <w:lvlJc w:val="left"/>
      <w:pPr>
        <w:ind w:left="2791" w:hanging="360"/>
      </w:pPr>
      <w:rPr>
        <w:rFonts w:hint="default"/>
        <w:lang w:val="vi" w:eastAsia="vi" w:bidi="vi"/>
      </w:rPr>
    </w:lvl>
    <w:lvl w:ilvl="3">
      <w:numFmt w:val="bullet"/>
      <w:lvlText w:val="•"/>
      <w:lvlJc w:val="left"/>
      <w:pPr>
        <w:ind w:left="3663" w:hanging="360"/>
      </w:pPr>
      <w:rPr>
        <w:rFonts w:hint="default"/>
        <w:lang w:val="vi" w:eastAsia="vi" w:bidi="vi"/>
      </w:rPr>
    </w:lvl>
    <w:lvl w:ilvl="4">
      <w:numFmt w:val="bullet"/>
      <w:lvlText w:val="•"/>
      <w:lvlJc w:val="left"/>
      <w:pPr>
        <w:ind w:left="4535" w:hanging="360"/>
      </w:pPr>
      <w:rPr>
        <w:rFonts w:hint="default"/>
        <w:lang w:val="vi" w:eastAsia="vi" w:bidi="vi"/>
      </w:rPr>
    </w:lvl>
    <w:lvl w:ilvl="5">
      <w:numFmt w:val="bullet"/>
      <w:lvlText w:val="•"/>
      <w:lvlJc w:val="left"/>
      <w:pPr>
        <w:ind w:left="5407" w:hanging="360"/>
      </w:pPr>
      <w:rPr>
        <w:rFonts w:hint="default"/>
        <w:lang w:val="vi" w:eastAsia="vi" w:bidi="vi"/>
      </w:rPr>
    </w:lvl>
    <w:lvl w:ilvl="6">
      <w:numFmt w:val="bullet"/>
      <w:lvlText w:val="•"/>
      <w:lvlJc w:val="left"/>
      <w:pPr>
        <w:ind w:left="6279" w:hanging="360"/>
      </w:pPr>
      <w:rPr>
        <w:rFonts w:hint="default"/>
        <w:lang w:val="vi" w:eastAsia="vi" w:bidi="vi"/>
      </w:rPr>
    </w:lvl>
    <w:lvl w:ilvl="7">
      <w:numFmt w:val="bullet"/>
      <w:lvlText w:val="•"/>
      <w:lvlJc w:val="left"/>
      <w:pPr>
        <w:ind w:left="7150" w:hanging="360"/>
      </w:pPr>
      <w:rPr>
        <w:rFonts w:hint="default"/>
        <w:lang w:val="vi" w:eastAsia="vi" w:bidi="vi"/>
      </w:rPr>
    </w:lvl>
    <w:lvl w:ilvl="8">
      <w:numFmt w:val="bullet"/>
      <w:lvlText w:val="•"/>
      <w:lvlJc w:val="left"/>
      <w:pPr>
        <w:ind w:left="8022" w:hanging="360"/>
      </w:pPr>
      <w:rPr>
        <w:rFonts w:hint="default"/>
        <w:lang w:val="vi" w:eastAsia="vi" w:bidi="vi"/>
      </w:rPr>
    </w:lvl>
  </w:abstractNum>
  <w:abstractNum w:abstractNumId="12" w15:restartNumberingAfterBreak="0">
    <w:nsid w:val="2470EC97"/>
    <w:multiLevelType w:val="multilevel"/>
    <w:tmpl w:val="2470EC97"/>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
      <w:lvlJc w:val="left"/>
      <w:pPr>
        <w:ind w:left="816" w:hanging="360"/>
      </w:pPr>
      <w:rPr>
        <w:rFonts w:hint="default"/>
        <w:lang w:val="vi" w:eastAsia="vi" w:bidi="vi"/>
      </w:rPr>
    </w:lvl>
    <w:lvl w:ilvl="2">
      <w:numFmt w:val="bullet"/>
      <w:lvlText w:val="•"/>
      <w:lvlJc w:val="left"/>
      <w:pPr>
        <w:ind w:left="1212" w:hanging="360"/>
      </w:pPr>
      <w:rPr>
        <w:rFonts w:hint="default"/>
        <w:lang w:val="vi" w:eastAsia="vi" w:bidi="vi"/>
      </w:rPr>
    </w:lvl>
    <w:lvl w:ilvl="3">
      <w:numFmt w:val="bullet"/>
      <w:lvlText w:val="•"/>
      <w:lvlJc w:val="left"/>
      <w:pPr>
        <w:ind w:left="1608" w:hanging="360"/>
      </w:pPr>
      <w:rPr>
        <w:rFonts w:hint="default"/>
        <w:lang w:val="vi" w:eastAsia="vi" w:bidi="vi"/>
      </w:rPr>
    </w:lvl>
    <w:lvl w:ilvl="4">
      <w:numFmt w:val="bullet"/>
      <w:lvlText w:val="•"/>
      <w:lvlJc w:val="left"/>
      <w:pPr>
        <w:ind w:left="2004" w:hanging="360"/>
      </w:pPr>
      <w:rPr>
        <w:rFonts w:hint="default"/>
        <w:lang w:val="vi" w:eastAsia="vi" w:bidi="vi"/>
      </w:rPr>
    </w:lvl>
    <w:lvl w:ilvl="5">
      <w:numFmt w:val="bullet"/>
      <w:lvlText w:val="•"/>
      <w:lvlJc w:val="left"/>
      <w:pPr>
        <w:ind w:left="2400" w:hanging="360"/>
      </w:pPr>
      <w:rPr>
        <w:rFonts w:hint="default"/>
        <w:lang w:val="vi" w:eastAsia="vi" w:bidi="vi"/>
      </w:rPr>
    </w:lvl>
    <w:lvl w:ilvl="6">
      <w:numFmt w:val="bullet"/>
      <w:lvlText w:val="•"/>
      <w:lvlJc w:val="left"/>
      <w:pPr>
        <w:ind w:left="2796" w:hanging="360"/>
      </w:pPr>
      <w:rPr>
        <w:rFonts w:hint="default"/>
        <w:lang w:val="vi" w:eastAsia="vi" w:bidi="vi"/>
      </w:rPr>
    </w:lvl>
    <w:lvl w:ilvl="7">
      <w:numFmt w:val="bullet"/>
      <w:lvlText w:val="•"/>
      <w:lvlJc w:val="left"/>
      <w:pPr>
        <w:ind w:left="3192" w:hanging="360"/>
      </w:pPr>
      <w:rPr>
        <w:rFonts w:hint="default"/>
        <w:lang w:val="vi" w:eastAsia="vi" w:bidi="vi"/>
      </w:rPr>
    </w:lvl>
    <w:lvl w:ilvl="8">
      <w:numFmt w:val="bullet"/>
      <w:lvlText w:val="•"/>
      <w:lvlJc w:val="left"/>
      <w:pPr>
        <w:ind w:left="3588" w:hanging="360"/>
      </w:pPr>
      <w:rPr>
        <w:rFonts w:hint="default"/>
        <w:lang w:val="vi" w:eastAsia="vi" w:bidi="vi"/>
      </w:rPr>
    </w:lvl>
  </w:abstractNum>
  <w:abstractNum w:abstractNumId="13" w15:restartNumberingAfterBreak="0">
    <w:nsid w:val="25B654F3"/>
    <w:multiLevelType w:val="multilevel"/>
    <w:tmpl w:val="25B654F3"/>
    <w:lvl w:ilvl="0">
      <w:start w:val="2"/>
      <w:numFmt w:val="decimal"/>
      <w:lvlText w:val="%1"/>
      <w:lvlJc w:val="left"/>
      <w:pPr>
        <w:ind w:left="1925" w:hanging="1080"/>
        <w:jc w:val="left"/>
      </w:pPr>
      <w:rPr>
        <w:rFonts w:hint="default"/>
        <w:lang w:val="vi" w:eastAsia="vi" w:bidi="vi"/>
      </w:rPr>
    </w:lvl>
    <w:lvl w:ilvl="1">
      <w:start w:val="1"/>
      <w:numFmt w:val="decimal"/>
      <w:lvlText w:val="%1.%2."/>
      <w:lvlJc w:val="left"/>
      <w:pPr>
        <w:ind w:left="1925" w:hanging="1080"/>
        <w:jc w:val="left"/>
      </w:pPr>
      <w:rPr>
        <w:rFonts w:ascii="Times New Roman" w:eastAsia="Times New Roman" w:hAnsi="Times New Roman" w:cs="Times New Roman" w:hint="default"/>
        <w:b/>
        <w:bCs/>
        <w:w w:val="100"/>
        <w:sz w:val="28"/>
        <w:szCs w:val="28"/>
        <w:lang w:val="vi" w:eastAsia="vi" w:bidi="vi"/>
      </w:rPr>
    </w:lvl>
    <w:lvl w:ilvl="2">
      <w:start w:val="1"/>
      <w:numFmt w:val="decimal"/>
      <w:lvlText w:val="%1.%2.%3."/>
      <w:lvlJc w:val="left"/>
      <w:pPr>
        <w:ind w:left="1925" w:hanging="720"/>
        <w:jc w:val="left"/>
      </w:pPr>
      <w:rPr>
        <w:rFonts w:ascii="Times New Roman" w:eastAsia="Times New Roman" w:hAnsi="Times New Roman" w:cs="Times New Roman" w:hint="default"/>
        <w:i/>
        <w:spacing w:val="-3"/>
        <w:w w:val="100"/>
        <w:sz w:val="28"/>
        <w:szCs w:val="28"/>
        <w:lang w:val="vi" w:eastAsia="vi" w:bidi="vi"/>
      </w:rPr>
    </w:lvl>
    <w:lvl w:ilvl="3">
      <w:start w:val="1"/>
      <w:numFmt w:val="decimal"/>
      <w:lvlText w:val="%1.%2.%3.%4."/>
      <w:lvlJc w:val="left"/>
      <w:pPr>
        <w:ind w:left="2645" w:hanging="1081"/>
        <w:jc w:val="left"/>
      </w:pPr>
      <w:rPr>
        <w:rFonts w:ascii="Times New Roman" w:eastAsia="Times New Roman" w:hAnsi="Times New Roman" w:cs="Times New Roman" w:hint="default"/>
        <w:w w:val="99"/>
        <w:sz w:val="26"/>
        <w:szCs w:val="26"/>
        <w:lang w:val="vi" w:eastAsia="vi" w:bidi="vi"/>
      </w:rPr>
    </w:lvl>
    <w:lvl w:ilvl="4">
      <w:numFmt w:val="bullet"/>
      <w:lvlText w:val="•"/>
      <w:lvlJc w:val="left"/>
      <w:pPr>
        <w:ind w:left="5015" w:hanging="1081"/>
      </w:pPr>
      <w:rPr>
        <w:rFonts w:hint="default"/>
        <w:lang w:val="vi" w:eastAsia="vi" w:bidi="vi"/>
      </w:rPr>
    </w:lvl>
    <w:lvl w:ilvl="5">
      <w:numFmt w:val="bullet"/>
      <w:lvlText w:val="•"/>
      <w:lvlJc w:val="left"/>
      <w:pPr>
        <w:ind w:left="5807" w:hanging="1081"/>
      </w:pPr>
      <w:rPr>
        <w:rFonts w:hint="default"/>
        <w:lang w:val="vi" w:eastAsia="vi" w:bidi="vi"/>
      </w:rPr>
    </w:lvl>
    <w:lvl w:ilvl="6">
      <w:numFmt w:val="bullet"/>
      <w:lvlText w:val="•"/>
      <w:lvlJc w:val="left"/>
      <w:pPr>
        <w:ind w:left="6599" w:hanging="1081"/>
      </w:pPr>
      <w:rPr>
        <w:rFonts w:hint="default"/>
        <w:lang w:val="vi" w:eastAsia="vi" w:bidi="vi"/>
      </w:rPr>
    </w:lvl>
    <w:lvl w:ilvl="7">
      <w:numFmt w:val="bullet"/>
      <w:lvlText w:val="•"/>
      <w:lvlJc w:val="left"/>
      <w:pPr>
        <w:ind w:left="7390" w:hanging="1081"/>
      </w:pPr>
      <w:rPr>
        <w:rFonts w:hint="default"/>
        <w:lang w:val="vi" w:eastAsia="vi" w:bidi="vi"/>
      </w:rPr>
    </w:lvl>
    <w:lvl w:ilvl="8">
      <w:numFmt w:val="bullet"/>
      <w:lvlText w:val="•"/>
      <w:lvlJc w:val="left"/>
      <w:pPr>
        <w:ind w:left="8182" w:hanging="1081"/>
      </w:pPr>
      <w:rPr>
        <w:rFonts w:hint="default"/>
        <w:lang w:val="vi" w:eastAsia="vi" w:bidi="vi"/>
      </w:rPr>
    </w:lvl>
  </w:abstractNum>
  <w:abstractNum w:abstractNumId="14" w15:restartNumberingAfterBreak="0">
    <w:nsid w:val="2A8F537B"/>
    <w:multiLevelType w:val="multilevel"/>
    <w:tmpl w:val="2A8F537B"/>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
      <w:lvlJc w:val="left"/>
      <w:pPr>
        <w:ind w:left="816" w:hanging="360"/>
      </w:pPr>
      <w:rPr>
        <w:rFonts w:hint="default"/>
        <w:lang w:val="vi" w:eastAsia="vi" w:bidi="vi"/>
      </w:rPr>
    </w:lvl>
    <w:lvl w:ilvl="2">
      <w:numFmt w:val="bullet"/>
      <w:lvlText w:val="•"/>
      <w:lvlJc w:val="left"/>
      <w:pPr>
        <w:ind w:left="1212" w:hanging="360"/>
      </w:pPr>
      <w:rPr>
        <w:rFonts w:hint="default"/>
        <w:lang w:val="vi" w:eastAsia="vi" w:bidi="vi"/>
      </w:rPr>
    </w:lvl>
    <w:lvl w:ilvl="3">
      <w:numFmt w:val="bullet"/>
      <w:lvlText w:val="•"/>
      <w:lvlJc w:val="left"/>
      <w:pPr>
        <w:ind w:left="1608" w:hanging="360"/>
      </w:pPr>
      <w:rPr>
        <w:rFonts w:hint="default"/>
        <w:lang w:val="vi" w:eastAsia="vi" w:bidi="vi"/>
      </w:rPr>
    </w:lvl>
    <w:lvl w:ilvl="4">
      <w:numFmt w:val="bullet"/>
      <w:lvlText w:val="•"/>
      <w:lvlJc w:val="left"/>
      <w:pPr>
        <w:ind w:left="2004" w:hanging="360"/>
      </w:pPr>
      <w:rPr>
        <w:rFonts w:hint="default"/>
        <w:lang w:val="vi" w:eastAsia="vi" w:bidi="vi"/>
      </w:rPr>
    </w:lvl>
    <w:lvl w:ilvl="5">
      <w:numFmt w:val="bullet"/>
      <w:lvlText w:val="•"/>
      <w:lvlJc w:val="left"/>
      <w:pPr>
        <w:ind w:left="2400" w:hanging="360"/>
      </w:pPr>
      <w:rPr>
        <w:rFonts w:hint="default"/>
        <w:lang w:val="vi" w:eastAsia="vi" w:bidi="vi"/>
      </w:rPr>
    </w:lvl>
    <w:lvl w:ilvl="6">
      <w:numFmt w:val="bullet"/>
      <w:lvlText w:val="•"/>
      <w:lvlJc w:val="left"/>
      <w:pPr>
        <w:ind w:left="2796" w:hanging="360"/>
      </w:pPr>
      <w:rPr>
        <w:rFonts w:hint="default"/>
        <w:lang w:val="vi" w:eastAsia="vi" w:bidi="vi"/>
      </w:rPr>
    </w:lvl>
    <w:lvl w:ilvl="7">
      <w:numFmt w:val="bullet"/>
      <w:lvlText w:val="•"/>
      <w:lvlJc w:val="left"/>
      <w:pPr>
        <w:ind w:left="3192" w:hanging="360"/>
      </w:pPr>
      <w:rPr>
        <w:rFonts w:hint="default"/>
        <w:lang w:val="vi" w:eastAsia="vi" w:bidi="vi"/>
      </w:rPr>
    </w:lvl>
    <w:lvl w:ilvl="8">
      <w:numFmt w:val="bullet"/>
      <w:lvlText w:val="•"/>
      <w:lvlJc w:val="left"/>
      <w:pPr>
        <w:ind w:left="3588" w:hanging="360"/>
      </w:pPr>
      <w:rPr>
        <w:rFonts w:hint="default"/>
        <w:lang w:val="vi" w:eastAsia="vi" w:bidi="vi"/>
      </w:rPr>
    </w:lvl>
  </w:abstractNum>
  <w:abstractNum w:abstractNumId="15" w15:restartNumberingAfterBreak="0">
    <w:nsid w:val="365A55D9"/>
    <w:multiLevelType w:val="hybridMultilevel"/>
    <w:tmpl w:val="9DA6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BAE26"/>
    <w:multiLevelType w:val="multilevel"/>
    <w:tmpl w:val="4C1BAE26"/>
    <w:lvl w:ilvl="0">
      <w:start w:val="1"/>
      <w:numFmt w:val="decimal"/>
      <w:lvlText w:val="[%1]"/>
      <w:lvlJc w:val="left"/>
      <w:pPr>
        <w:ind w:left="1205" w:hanging="360"/>
        <w:jc w:val="left"/>
      </w:pPr>
      <w:rPr>
        <w:rFonts w:ascii="Times New Roman" w:eastAsia="Times New Roman" w:hAnsi="Times New Roman" w:cs="Times New Roman" w:hint="default"/>
        <w:w w:val="99"/>
        <w:sz w:val="26"/>
        <w:szCs w:val="26"/>
        <w:lang w:val="vi" w:eastAsia="vi" w:bidi="vi"/>
      </w:rPr>
    </w:lvl>
    <w:lvl w:ilvl="1">
      <w:numFmt w:val="bullet"/>
      <w:lvlText w:val="•"/>
      <w:lvlJc w:val="left"/>
      <w:pPr>
        <w:ind w:left="2056" w:hanging="360"/>
      </w:pPr>
      <w:rPr>
        <w:rFonts w:hint="default"/>
        <w:lang w:val="vi" w:eastAsia="vi" w:bidi="vi"/>
      </w:rPr>
    </w:lvl>
    <w:lvl w:ilvl="2">
      <w:numFmt w:val="bullet"/>
      <w:lvlText w:val="•"/>
      <w:lvlJc w:val="left"/>
      <w:pPr>
        <w:ind w:left="2913" w:hanging="360"/>
      </w:pPr>
      <w:rPr>
        <w:rFonts w:hint="default"/>
        <w:lang w:val="vi" w:eastAsia="vi" w:bidi="vi"/>
      </w:rPr>
    </w:lvl>
    <w:lvl w:ilvl="3">
      <w:numFmt w:val="bullet"/>
      <w:lvlText w:val="•"/>
      <w:lvlJc w:val="left"/>
      <w:pPr>
        <w:ind w:left="3769" w:hanging="360"/>
      </w:pPr>
      <w:rPr>
        <w:rFonts w:hint="default"/>
        <w:lang w:val="vi" w:eastAsia="vi" w:bidi="vi"/>
      </w:rPr>
    </w:lvl>
    <w:lvl w:ilvl="4">
      <w:numFmt w:val="bullet"/>
      <w:lvlText w:val="•"/>
      <w:lvlJc w:val="left"/>
      <w:pPr>
        <w:ind w:left="4626" w:hanging="360"/>
      </w:pPr>
      <w:rPr>
        <w:rFonts w:hint="default"/>
        <w:lang w:val="vi" w:eastAsia="vi" w:bidi="vi"/>
      </w:rPr>
    </w:lvl>
    <w:lvl w:ilvl="5">
      <w:numFmt w:val="bullet"/>
      <w:lvlText w:val="•"/>
      <w:lvlJc w:val="left"/>
      <w:pPr>
        <w:ind w:left="5483" w:hanging="360"/>
      </w:pPr>
      <w:rPr>
        <w:rFonts w:hint="default"/>
        <w:lang w:val="vi" w:eastAsia="vi" w:bidi="vi"/>
      </w:rPr>
    </w:lvl>
    <w:lvl w:ilvl="6">
      <w:numFmt w:val="bullet"/>
      <w:lvlText w:val="•"/>
      <w:lvlJc w:val="left"/>
      <w:pPr>
        <w:ind w:left="6339" w:hanging="360"/>
      </w:pPr>
      <w:rPr>
        <w:rFonts w:hint="default"/>
        <w:lang w:val="vi" w:eastAsia="vi" w:bidi="vi"/>
      </w:rPr>
    </w:lvl>
    <w:lvl w:ilvl="7">
      <w:numFmt w:val="bullet"/>
      <w:lvlText w:val="•"/>
      <w:lvlJc w:val="left"/>
      <w:pPr>
        <w:ind w:left="7196" w:hanging="360"/>
      </w:pPr>
      <w:rPr>
        <w:rFonts w:hint="default"/>
        <w:lang w:val="vi" w:eastAsia="vi" w:bidi="vi"/>
      </w:rPr>
    </w:lvl>
    <w:lvl w:ilvl="8">
      <w:numFmt w:val="bullet"/>
      <w:lvlText w:val="•"/>
      <w:lvlJc w:val="left"/>
      <w:pPr>
        <w:ind w:left="8053" w:hanging="360"/>
      </w:pPr>
      <w:rPr>
        <w:rFonts w:hint="default"/>
        <w:lang w:val="vi" w:eastAsia="vi" w:bidi="vi"/>
      </w:rPr>
    </w:lvl>
  </w:abstractNum>
  <w:abstractNum w:abstractNumId="17" w15:restartNumberingAfterBreak="0">
    <w:nsid w:val="4D4DC07F"/>
    <w:multiLevelType w:val="multilevel"/>
    <w:tmpl w:val="4D4DC07F"/>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
      <w:lvlJc w:val="left"/>
      <w:pPr>
        <w:ind w:left="816" w:hanging="360"/>
      </w:pPr>
      <w:rPr>
        <w:rFonts w:hint="default"/>
        <w:lang w:val="vi" w:eastAsia="vi" w:bidi="vi"/>
      </w:rPr>
    </w:lvl>
    <w:lvl w:ilvl="2">
      <w:numFmt w:val="bullet"/>
      <w:lvlText w:val="•"/>
      <w:lvlJc w:val="left"/>
      <w:pPr>
        <w:ind w:left="1212" w:hanging="360"/>
      </w:pPr>
      <w:rPr>
        <w:rFonts w:hint="default"/>
        <w:lang w:val="vi" w:eastAsia="vi" w:bidi="vi"/>
      </w:rPr>
    </w:lvl>
    <w:lvl w:ilvl="3">
      <w:numFmt w:val="bullet"/>
      <w:lvlText w:val="•"/>
      <w:lvlJc w:val="left"/>
      <w:pPr>
        <w:ind w:left="1608" w:hanging="360"/>
      </w:pPr>
      <w:rPr>
        <w:rFonts w:hint="default"/>
        <w:lang w:val="vi" w:eastAsia="vi" w:bidi="vi"/>
      </w:rPr>
    </w:lvl>
    <w:lvl w:ilvl="4">
      <w:numFmt w:val="bullet"/>
      <w:lvlText w:val="•"/>
      <w:lvlJc w:val="left"/>
      <w:pPr>
        <w:ind w:left="2004" w:hanging="360"/>
      </w:pPr>
      <w:rPr>
        <w:rFonts w:hint="default"/>
        <w:lang w:val="vi" w:eastAsia="vi" w:bidi="vi"/>
      </w:rPr>
    </w:lvl>
    <w:lvl w:ilvl="5">
      <w:numFmt w:val="bullet"/>
      <w:lvlText w:val="•"/>
      <w:lvlJc w:val="left"/>
      <w:pPr>
        <w:ind w:left="2400" w:hanging="360"/>
      </w:pPr>
      <w:rPr>
        <w:rFonts w:hint="default"/>
        <w:lang w:val="vi" w:eastAsia="vi" w:bidi="vi"/>
      </w:rPr>
    </w:lvl>
    <w:lvl w:ilvl="6">
      <w:numFmt w:val="bullet"/>
      <w:lvlText w:val="•"/>
      <w:lvlJc w:val="left"/>
      <w:pPr>
        <w:ind w:left="2796" w:hanging="360"/>
      </w:pPr>
      <w:rPr>
        <w:rFonts w:hint="default"/>
        <w:lang w:val="vi" w:eastAsia="vi" w:bidi="vi"/>
      </w:rPr>
    </w:lvl>
    <w:lvl w:ilvl="7">
      <w:numFmt w:val="bullet"/>
      <w:lvlText w:val="•"/>
      <w:lvlJc w:val="left"/>
      <w:pPr>
        <w:ind w:left="3192" w:hanging="360"/>
      </w:pPr>
      <w:rPr>
        <w:rFonts w:hint="default"/>
        <w:lang w:val="vi" w:eastAsia="vi" w:bidi="vi"/>
      </w:rPr>
    </w:lvl>
    <w:lvl w:ilvl="8">
      <w:numFmt w:val="bullet"/>
      <w:lvlText w:val="•"/>
      <w:lvlJc w:val="left"/>
      <w:pPr>
        <w:ind w:left="3588" w:hanging="360"/>
      </w:pPr>
      <w:rPr>
        <w:rFonts w:hint="default"/>
        <w:lang w:val="vi" w:eastAsia="vi" w:bidi="vi"/>
      </w:rPr>
    </w:lvl>
  </w:abstractNum>
  <w:abstractNum w:abstractNumId="18" w15:restartNumberingAfterBreak="0">
    <w:nsid w:val="59ADCABA"/>
    <w:multiLevelType w:val="multilevel"/>
    <w:tmpl w:val="59ADCABA"/>
    <w:lvl w:ilvl="0">
      <w:start w:val="3"/>
      <w:numFmt w:val="decimal"/>
      <w:lvlText w:val="%1"/>
      <w:lvlJc w:val="left"/>
      <w:pPr>
        <w:ind w:left="1478" w:hanging="514"/>
        <w:jc w:val="left"/>
      </w:pPr>
      <w:rPr>
        <w:rFonts w:hint="default"/>
        <w:lang w:val="vi" w:eastAsia="vi" w:bidi="vi"/>
      </w:rPr>
    </w:lvl>
    <w:lvl w:ilvl="1">
      <w:start w:val="1"/>
      <w:numFmt w:val="decimal"/>
      <w:lvlText w:val="%1.%2."/>
      <w:lvlJc w:val="left"/>
      <w:pPr>
        <w:ind w:left="1478" w:hanging="514"/>
        <w:jc w:val="left"/>
      </w:pPr>
      <w:rPr>
        <w:rFonts w:ascii="Times New Roman" w:eastAsia="Times New Roman" w:hAnsi="Times New Roman" w:cs="Times New Roman" w:hint="default"/>
        <w:w w:val="99"/>
        <w:sz w:val="26"/>
        <w:szCs w:val="26"/>
        <w:lang w:val="vi" w:eastAsia="vi" w:bidi="vi"/>
      </w:rPr>
    </w:lvl>
    <w:lvl w:ilvl="2">
      <w:start w:val="1"/>
      <w:numFmt w:val="decimal"/>
      <w:lvlText w:val="%1.%2.%3."/>
      <w:lvlJc w:val="left"/>
      <w:pPr>
        <w:ind w:left="1903" w:hanging="699"/>
        <w:jc w:val="left"/>
      </w:pPr>
      <w:rPr>
        <w:rFonts w:ascii="Times New Roman" w:eastAsia="Times New Roman" w:hAnsi="Times New Roman" w:cs="Times New Roman" w:hint="default"/>
        <w:w w:val="99"/>
        <w:sz w:val="26"/>
        <w:szCs w:val="26"/>
        <w:lang w:val="vi" w:eastAsia="vi" w:bidi="vi"/>
      </w:rPr>
    </w:lvl>
    <w:lvl w:ilvl="3">
      <w:numFmt w:val="bullet"/>
      <w:lvlText w:val="•"/>
      <w:lvlJc w:val="left"/>
      <w:pPr>
        <w:ind w:left="3648" w:hanging="699"/>
      </w:pPr>
      <w:rPr>
        <w:rFonts w:hint="default"/>
        <w:lang w:val="vi" w:eastAsia="vi" w:bidi="vi"/>
      </w:rPr>
    </w:lvl>
    <w:lvl w:ilvl="4">
      <w:numFmt w:val="bullet"/>
      <w:lvlText w:val="•"/>
      <w:lvlJc w:val="left"/>
      <w:pPr>
        <w:ind w:left="4522" w:hanging="699"/>
      </w:pPr>
      <w:rPr>
        <w:rFonts w:hint="default"/>
        <w:lang w:val="vi" w:eastAsia="vi" w:bidi="vi"/>
      </w:rPr>
    </w:lvl>
    <w:lvl w:ilvl="5">
      <w:numFmt w:val="bullet"/>
      <w:lvlText w:val="•"/>
      <w:lvlJc w:val="left"/>
      <w:pPr>
        <w:ind w:left="5396" w:hanging="699"/>
      </w:pPr>
      <w:rPr>
        <w:rFonts w:hint="default"/>
        <w:lang w:val="vi" w:eastAsia="vi" w:bidi="vi"/>
      </w:rPr>
    </w:lvl>
    <w:lvl w:ilvl="6">
      <w:numFmt w:val="bullet"/>
      <w:lvlText w:val="•"/>
      <w:lvlJc w:val="left"/>
      <w:pPr>
        <w:ind w:left="6270" w:hanging="699"/>
      </w:pPr>
      <w:rPr>
        <w:rFonts w:hint="default"/>
        <w:lang w:val="vi" w:eastAsia="vi" w:bidi="vi"/>
      </w:rPr>
    </w:lvl>
    <w:lvl w:ilvl="7">
      <w:numFmt w:val="bullet"/>
      <w:lvlText w:val="•"/>
      <w:lvlJc w:val="left"/>
      <w:pPr>
        <w:ind w:left="7144" w:hanging="699"/>
      </w:pPr>
      <w:rPr>
        <w:rFonts w:hint="default"/>
        <w:lang w:val="vi" w:eastAsia="vi" w:bidi="vi"/>
      </w:rPr>
    </w:lvl>
    <w:lvl w:ilvl="8">
      <w:numFmt w:val="bullet"/>
      <w:lvlText w:val="•"/>
      <w:lvlJc w:val="left"/>
      <w:pPr>
        <w:ind w:left="8018" w:hanging="699"/>
      </w:pPr>
      <w:rPr>
        <w:rFonts w:hint="default"/>
        <w:lang w:val="vi" w:eastAsia="vi" w:bidi="vi"/>
      </w:rPr>
    </w:lvl>
  </w:abstractNum>
  <w:abstractNum w:abstractNumId="19" w15:restartNumberingAfterBreak="0">
    <w:nsid w:val="5A241D34"/>
    <w:multiLevelType w:val="multilevel"/>
    <w:tmpl w:val="5A241D34"/>
    <w:lvl w:ilvl="0">
      <w:numFmt w:val="bullet"/>
      <w:lvlText w:val=""/>
      <w:lvlJc w:val="left"/>
      <w:pPr>
        <w:ind w:left="426" w:hanging="360"/>
      </w:pPr>
      <w:rPr>
        <w:rFonts w:ascii="Symbol" w:eastAsia="Symbol" w:hAnsi="Symbol" w:cs="Symbol" w:hint="default"/>
        <w:w w:val="99"/>
        <w:sz w:val="26"/>
        <w:szCs w:val="26"/>
        <w:lang w:val="vi" w:eastAsia="vi" w:bidi="vi"/>
      </w:rPr>
    </w:lvl>
    <w:lvl w:ilvl="1">
      <w:numFmt w:val="bullet"/>
      <w:lvlText w:val="o"/>
      <w:lvlJc w:val="left"/>
      <w:pPr>
        <w:ind w:left="709" w:hanging="360"/>
      </w:pPr>
      <w:rPr>
        <w:rFonts w:ascii="Courier New" w:eastAsia="Courier New" w:hAnsi="Courier New" w:cs="Courier New" w:hint="default"/>
        <w:w w:val="99"/>
        <w:sz w:val="26"/>
        <w:szCs w:val="26"/>
        <w:lang w:val="vi" w:eastAsia="vi" w:bidi="vi"/>
      </w:rPr>
    </w:lvl>
    <w:lvl w:ilvl="2">
      <w:numFmt w:val="bullet"/>
      <w:lvlText w:val="•"/>
      <w:lvlJc w:val="left"/>
      <w:pPr>
        <w:ind w:left="1109" w:hanging="360"/>
      </w:pPr>
      <w:rPr>
        <w:rFonts w:hint="default"/>
        <w:lang w:val="vi" w:eastAsia="vi" w:bidi="vi"/>
      </w:rPr>
    </w:lvl>
    <w:lvl w:ilvl="3">
      <w:numFmt w:val="bullet"/>
      <w:lvlText w:val="•"/>
      <w:lvlJc w:val="left"/>
      <w:pPr>
        <w:ind w:left="1518" w:hanging="360"/>
      </w:pPr>
      <w:rPr>
        <w:rFonts w:hint="default"/>
        <w:lang w:val="vi" w:eastAsia="vi" w:bidi="vi"/>
      </w:rPr>
    </w:lvl>
    <w:lvl w:ilvl="4">
      <w:numFmt w:val="bullet"/>
      <w:lvlText w:val="•"/>
      <w:lvlJc w:val="left"/>
      <w:pPr>
        <w:ind w:left="1927" w:hanging="360"/>
      </w:pPr>
      <w:rPr>
        <w:rFonts w:hint="default"/>
        <w:lang w:val="vi" w:eastAsia="vi" w:bidi="vi"/>
      </w:rPr>
    </w:lvl>
    <w:lvl w:ilvl="5">
      <w:numFmt w:val="bullet"/>
      <w:lvlText w:val="•"/>
      <w:lvlJc w:val="left"/>
      <w:pPr>
        <w:ind w:left="2336" w:hanging="360"/>
      </w:pPr>
      <w:rPr>
        <w:rFonts w:hint="default"/>
        <w:lang w:val="vi" w:eastAsia="vi" w:bidi="vi"/>
      </w:rPr>
    </w:lvl>
    <w:lvl w:ilvl="6">
      <w:numFmt w:val="bullet"/>
      <w:lvlText w:val="•"/>
      <w:lvlJc w:val="left"/>
      <w:pPr>
        <w:ind w:left="2745" w:hanging="360"/>
      </w:pPr>
      <w:rPr>
        <w:rFonts w:hint="default"/>
        <w:lang w:val="vi" w:eastAsia="vi" w:bidi="vi"/>
      </w:rPr>
    </w:lvl>
    <w:lvl w:ilvl="7">
      <w:numFmt w:val="bullet"/>
      <w:lvlText w:val="•"/>
      <w:lvlJc w:val="left"/>
      <w:pPr>
        <w:ind w:left="3154" w:hanging="360"/>
      </w:pPr>
      <w:rPr>
        <w:rFonts w:hint="default"/>
        <w:lang w:val="vi" w:eastAsia="vi" w:bidi="vi"/>
      </w:rPr>
    </w:lvl>
    <w:lvl w:ilvl="8">
      <w:numFmt w:val="bullet"/>
      <w:lvlText w:val="•"/>
      <w:lvlJc w:val="left"/>
      <w:pPr>
        <w:ind w:left="3563" w:hanging="360"/>
      </w:pPr>
      <w:rPr>
        <w:rFonts w:hint="default"/>
        <w:lang w:val="vi" w:eastAsia="vi" w:bidi="vi"/>
      </w:rPr>
    </w:lvl>
  </w:abstractNum>
  <w:abstractNum w:abstractNumId="20" w15:restartNumberingAfterBreak="0">
    <w:nsid w:val="72183CF9"/>
    <w:multiLevelType w:val="multilevel"/>
    <w:tmpl w:val="72183CF9"/>
    <w:lvl w:ilvl="0">
      <w:numFmt w:val="bullet"/>
      <w:lvlText w:val=""/>
      <w:lvlJc w:val="left"/>
      <w:pPr>
        <w:ind w:left="1771" w:hanging="360"/>
      </w:pPr>
      <w:rPr>
        <w:rFonts w:ascii="Symbol" w:eastAsia="Symbol" w:hAnsi="Symbol" w:cs="Symbol" w:hint="default"/>
        <w:w w:val="99"/>
        <w:sz w:val="26"/>
        <w:szCs w:val="26"/>
        <w:lang w:val="vi" w:eastAsia="vi" w:bidi="vi"/>
      </w:rPr>
    </w:lvl>
    <w:lvl w:ilvl="1">
      <w:numFmt w:val="bullet"/>
      <w:lvlText w:val="o"/>
      <w:lvlJc w:val="left"/>
      <w:pPr>
        <w:ind w:left="2131" w:hanging="360"/>
      </w:pPr>
      <w:rPr>
        <w:rFonts w:ascii="Courier New" w:eastAsia="Courier New" w:hAnsi="Courier New" w:cs="Courier New" w:hint="default"/>
        <w:w w:val="99"/>
        <w:sz w:val="26"/>
        <w:szCs w:val="26"/>
        <w:lang w:val="vi" w:eastAsia="vi" w:bidi="vi"/>
      </w:rPr>
    </w:lvl>
    <w:lvl w:ilvl="2">
      <w:numFmt w:val="bullet"/>
      <w:lvlText w:val="•"/>
      <w:lvlJc w:val="left"/>
      <w:pPr>
        <w:ind w:left="2987" w:hanging="360"/>
      </w:pPr>
      <w:rPr>
        <w:rFonts w:hint="default"/>
        <w:lang w:val="vi" w:eastAsia="vi" w:bidi="vi"/>
      </w:rPr>
    </w:lvl>
    <w:lvl w:ilvl="3">
      <w:numFmt w:val="bullet"/>
      <w:lvlText w:val="•"/>
      <w:lvlJc w:val="left"/>
      <w:pPr>
        <w:ind w:left="3834" w:hanging="360"/>
      </w:pPr>
      <w:rPr>
        <w:rFonts w:hint="default"/>
        <w:lang w:val="vi" w:eastAsia="vi" w:bidi="vi"/>
      </w:rPr>
    </w:lvl>
    <w:lvl w:ilvl="4">
      <w:numFmt w:val="bullet"/>
      <w:lvlText w:val="•"/>
      <w:lvlJc w:val="left"/>
      <w:pPr>
        <w:ind w:left="4682" w:hanging="360"/>
      </w:pPr>
      <w:rPr>
        <w:rFonts w:hint="default"/>
        <w:lang w:val="vi" w:eastAsia="vi" w:bidi="vi"/>
      </w:rPr>
    </w:lvl>
    <w:lvl w:ilvl="5">
      <w:numFmt w:val="bullet"/>
      <w:lvlText w:val="•"/>
      <w:lvlJc w:val="left"/>
      <w:pPr>
        <w:ind w:left="5529" w:hanging="360"/>
      </w:pPr>
      <w:rPr>
        <w:rFonts w:hint="default"/>
        <w:lang w:val="vi" w:eastAsia="vi" w:bidi="vi"/>
      </w:rPr>
    </w:lvl>
    <w:lvl w:ilvl="6">
      <w:numFmt w:val="bullet"/>
      <w:lvlText w:val="•"/>
      <w:lvlJc w:val="left"/>
      <w:pPr>
        <w:ind w:left="6376" w:hanging="360"/>
      </w:pPr>
      <w:rPr>
        <w:rFonts w:hint="default"/>
        <w:lang w:val="vi" w:eastAsia="vi" w:bidi="vi"/>
      </w:rPr>
    </w:lvl>
    <w:lvl w:ilvl="7">
      <w:numFmt w:val="bullet"/>
      <w:lvlText w:val="•"/>
      <w:lvlJc w:val="left"/>
      <w:pPr>
        <w:ind w:left="7224" w:hanging="360"/>
      </w:pPr>
      <w:rPr>
        <w:rFonts w:hint="default"/>
        <w:lang w:val="vi" w:eastAsia="vi" w:bidi="vi"/>
      </w:rPr>
    </w:lvl>
    <w:lvl w:ilvl="8">
      <w:numFmt w:val="bullet"/>
      <w:lvlText w:val="•"/>
      <w:lvlJc w:val="left"/>
      <w:pPr>
        <w:ind w:left="8071" w:hanging="360"/>
      </w:pPr>
      <w:rPr>
        <w:rFonts w:hint="default"/>
        <w:lang w:val="vi" w:eastAsia="vi" w:bidi="vi"/>
      </w:rPr>
    </w:lvl>
  </w:abstractNum>
  <w:abstractNum w:abstractNumId="21" w15:restartNumberingAfterBreak="0">
    <w:nsid w:val="7C1D3189"/>
    <w:multiLevelType w:val="hybridMultilevel"/>
    <w:tmpl w:val="2DA2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485488">
    <w:abstractNumId w:val="9"/>
  </w:num>
  <w:num w:numId="2" w16cid:durableId="1135294799">
    <w:abstractNumId w:val="5"/>
  </w:num>
  <w:num w:numId="3" w16cid:durableId="230694986">
    <w:abstractNumId w:val="18"/>
  </w:num>
  <w:num w:numId="4" w16cid:durableId="6715808">
    <w:abstractNumId w:val="3"/>
  </w:num>
  <w:num w:numId="5" w16cid:durableId="1680081645">
    <w:abstractNumId w:val="2"/>
  </w:num>
  <w:num w:numId="6" w16cid:durableId="1472212762">
    <w:abstractNumId w:val="11"/>
  </w:num>
  <w:num w:numId="7" w16cid:durableId="247858928">
    <w:abstractNumId w:val="13"/>
  </w:num>
  <w:num w:numId="8" w16cid:durableId="414473465">
    <w:abstractNumId w:val="20"/>
  </w:num>
  <w:num w:numId="9" w16cid:durableId="916285779">
    <w:abstractNumId w:val="10"/>
  </w:num>
  <w:num w:numId="10" w16cid:durableId="1734424187">
    <w:abstractNumId w:val="0"/>
  </w:num>
  <w:num w:numId="11" w16cid:durableId="1209335989">
    <w:abstractNumId w:val="14"/>
  </w:num>
  <w:num w:numId="12" w16cid:durableId="1499614945">
    <w:abstractNumId w:val="19"/>
  </w:num>
  <w:num w:numId="13" w16cid:durableId="631790062">
    <w:abstractNumId w:val="4"/>
  </w:num>
  <w:num w:numId="14" w16cid:durableId="1625387681">
    <w:abstractNumId w:val="17"/>
  </w:num>
  <w:num w:numId="15" w16cid:durableId="679312456">
    <w:abstractNumId w:val="8"/>
  </w:num>
  <w:num w:numId="16" w16cid:durableId="161051404">
    <w:abstractNumId w:val="12"/>
  </w:num>
  <w:num w:numId="17" w16cid:durableId="1477062200">
    <w:abstractNumId w:val="7"/>
  </w:num>
  <w:num w:numId="18" w16cid:durableId="1978296419">
    <w:abstractNumId w:val="6"/>
  </w:num>
  <w:num w:numId="19" w16cid:durableId="1621449898">
    <w:abstractNumId w:val="1"/>
  </w:num>
  <w:num w:numId="20" w16cid:durableId="924847740">
    <w:abstractNumId w:val="16"/>
  </w:num>
  <w:num w:numId="21" w16cid:durableId="1703480525">
    <w:abstractNumId w:val="15"/>
  </w:num>
  <w:num w:numId="22" w16cid:durableId="21162482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F2"/>
    <w:rsid w:val="000C38F0"/>
    <w:rsid w:val="001E6213"/>
    <w:rsid w:val="002E783B"/>
    <w:rsid w:val="00675CC0"/>
    <w:rsid w:val="006B0436"/>
    <w:rsid w:val="00800265"/>
    <w:rsid w:val="009F5DF2"/>
    <w:rsid w:val="00A771BD"/>
    <w:rsid w:val="00E41AC7"/>
    <w:rsid w:val="00EA1F97"/>
    <w:rsid w:val="00FA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E9407"/>
  <w15:chartTrackingRefBased/>
  <w15:docId w15:val="{2A402C07-71E8-4E26-80FF-AF431880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9F5DF2"/>
    <w:pPr>
      <w:widowControl w:val="0"/>
      <w:autoSpaceDE w:val="0"/>
      <w:autoSpaceDN w:val="0"/>
      <w:spacing w:after="0" w:line="240" w:lineRule="auto"/>
    </w:pPr>
    <w:rPr>
      <w:rFonts w:ascii="Times New Roman" w:eastAsia="Times New Roman" w:hAnsi="Times New Roman" w:cs="Times New Roman"/>
      <w:kern w:val="0"/>
      <w:lang w:val="vi" w:eastAsia="vi"/>
      <w14:ligatures w14:val="none"/>
    </w:rPr>
  </w:style>
  <w:style w:type="paragraph" w:styleId="u1">
    <w:name w:val="heading 1"/>
    <w:basedOn w:val="Binhthng"/>
    <w:next w:val="Binhthng"/>
    <w:link w:val="u1Char"/>
    <w:uiPriority w:val="1"/>
    <w:qFormat/>
    <w:rsid w:val="009F5DF2"/>
    <w:pPr>
      <w:spacing w:before="71"/>
      <w:ind w:right="7"/>
      <w:jc w:val="center"/>
      <w:outlineLvl w:val="0"/>
    </w:pPr>
    <w:rPr>
      <w:b/>
      <w:bCs/>
      <w:sz w:val="32"/>
      <w:szCs w:val="32"/>
    </w:rPr>
  </w:style>
  <w:style w:type="paragraph" w:styleId="u2">
    <w:name w:val="heading 2"/>
    <w:basedOn w:val="Binhthng"/>
    <w:next w:val="Binhthng"/>
    <w:link w:val="u2Char"/>
    <w:uiPriority w:val="1"/>
    <w:qFormat/>
    <w:rsid w:val="009F5DF2"/>
    <w:pPr>
      <w:spacing w:before="72"/>
      <w:ind w:left="1925" w:hanging="1081"/>
      <w:outlineLvl w:val="1"/>
    </w:pPr>
    <w:rPr>
      <w:b/>
      <w:bCs/>
      <w:sz w:val="28"/>
      <w:szCs w:val="28"/>
    </w:rPr>
  </w:style>
  <w:style w:type="paragraph" w:styleId="u3">
    <w:name w:val="heading 3"/>
    <w:basedOn w:val="Binhthng"/>
    <w:next w:val="Binhthng"/>
    <w:link w:val="u3Char"/>
    <w:uiPriority w:val="1"/>
    <w:qFormat/>
    <w:rsid w:val="009F5DF2"/>
    <w:pPr>
      <w:spacing w:before="72"/>
      <w:ind w:left="1925" w:hanging="721"/>
      <w:outlineLvl w:val="2"/>
    </w:pPr>
    <w:rPr>
      <w:i/>
      <w:sz w:val="28"/>
      <w:szCs w:val="28"/>
    </w:rPr>
  </w:style>
  <w:style w:type="paragraph" w:styleId="u4">
    <w:name w:val="heading 4"/>
    <w:basedOn w:val="Binhthng"/>
    <w:next w:val="Binhthng"/>
    <w:link w:val="u4Char"/>
    <w:uiPriority w:val="1"/>
    <w:qFormat/>
    <w:rsid w:val="009F5DF2"/>
    <w:pPr>
      <w:spacing w:before="1"/>
      <w:ind w:left="485"/>
      <w:outlineLvl w:val="3"/>
    </w:pPr>
    <w:rPr>
      <w:b/>
      <w:bCs/>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1"/>
    <w:rsid w:val="009F5DF2"/>
    <w:rPr>
      <w:rFonts w:ascii="Times New Roman" w:eastAsia="Times New Roman" w:hAnsi="Times New Roman" w:cs="Times New Roman"/>
      <w:b/>
      <w:bCs/>
      <w:kern w:val="0"/>
      <w:sz w:val="32"/>
      <w:szCs w:val="32"/>
      <w:lang w:val="vi" w:eastAsia="vi"/>
      <w14:ligatures w14:val="none"/>
    </w:rPr>
  </w:style>
  <w:style w:type="character" w:customStyle="1" w:styleId="u2Char">
    <w:name w:val="Đầu đề 2 Char"/>
    <w:basedOn w:val="Phngmcinhcuaoanvn"/>
    <w:link w:val="u2"/>
    <w:uiPriority w:val="1"/>
    <w:rsid w:val="009F5DF2"/>
    <w:rPr>
      <w:rFonts w:ascii="Times New Roman" w:eastAsia="Times New Roman" w:hAnsi="Times New Roman" w:cs="Times New Roman"/>
      <w:b/>
      <w:bCs/>
      <w:kern w:val="0"/>
      <w:sz w:val="28"/>
      <w:szCs w:val="28"/>
      <w:lang w:val="vi" w:eastAsia="vi"/>
      <w14:ligatures w14:val="none"/>
    </w:rPr>
  </w:style>
  <w:style w:type="character" w:customStyle="1" w:styleId="u3Char">
    <w:name w:val="Đầu đề 3 Char"/>
    <w:basedOn w:val="Phngmcinhcuaoanvn"/>
    <w:link w:val="u3"/>
    <w:uiPriority w:val="1"/>
    <w:rsid w:val="009F5DF2"/>
    <w:rPr>
      <w:rFonts w:ascii="Times New Roman" w:eastAsia="Times New Roman" w:hAnsi="Times New Roman" w:cs="Times New Roman"/>
      <w:i/>
      <w:kern w:val="0"/>
      <w:sz w:val="28"/>
      <w:szCs w:val="28"/>
      <w:lang w:val="vi" w:eastAsia="vi"/>
      <w14:ligatures w14:val="none"/>
    </w:rPr>
  </w:style>
  <w:style w:type="character" w:customStyle="1" w:styleId="u4Char">
    <w:name w:val="Đầu đề 4 Char"/>
    <w:basedOn w:val="Phngmcinhcuaoanvn"/>
    <w:link w:val="u4"/>
    <w:uiPriority w:val="1"/>
    <w:rsid w:val="009F5DF2"/>
    <w:rPr>
      <w:rFonts w:ascii="Times New Roman" w:eastAsia="Times New Roman" w:hAnsi="Times New Roman" w:cs="Times New Roman"/>
      <w:b/>
      <w:bCs/>
      <w:kern w:val="0"/>
      <w:sz w:val="26"/>
      <w:szCs w:val="26"/>
      <w:lang w:val="vi" w:eastAsia="vi"/>
      <w14:ligatures w14:val="none"/>
    </w:rPr>
  </w:style>
  <w:style w:type="paragraph" w:styleId="ThnVnban">
    <w:name w:val="Body Text"/>
    <w:basedOn w:val="Binhthng"/>
    <w:link w:val="ThnVnbanChar"/>
    <w:uiPriority w:val="1"/>
    <w:qFormat/>
    <w:rsid w:val="009F5DF2"/>
    <w:pPr>
      <w:spacing w:before="150"/>
      <w:ind w:left="1205"/>
    </w:pPr>
    <w:rPr>
      <w:sz w:val="26"/>
      <w:szCs w:val="26"/>
    </w:rPr>
  </w:style>
  <w:style w:type="character" w:customStyle="1" w:styleId="ThnVnbanChar">
    <w:name w:val="Thân Văn bản Char"/>
    <w:basedOn w:val="Phngmcinhcuaoanvn"/>
    <w:link w:val="ThnVnban"/>
    <w:uiPriority w:val="1"/>
    <w:rsid w:val="009F5DF2"/>
    <w:rPr>
      <w:rFonts w:ascii="Times New Roman" w:eastAsia="Times New Roman" w:hAnsi="Times New Roman" w:cs="Times New Roman"/>
      <w:kern w:val="0"/>
      <w:sz w:val="26"/>
      <w:szCs w:val="26"/>
      <w:lang w:val="vi" w:eastAsia="vi"/>
      <w14:ligatures w14:val="none"/>
    </w:rPr>
  </w:style>
  <w:style w:type="paragraph" w:styleId="Tiu">
    <w:name w:val="Title"/>
    <w:basedOn w:val="Binhthng"/>
    <w:link w:val="TiuChar"/>
    <w:uiPriority w:val="1"/>
    <w:qFormat/>
    <w:rsid w:val="009F5DF2"/>
    <w:pPr>
      <w:spacing w:before="172"/>
      <w:ind w:right="3"/>
      <w:jc w:val="center"/>
    </w:pPr>
    <w:rPr>
      <w:b/>
      <w:bCs/>
      <w:sz w:val="48"/>
      <w:szCs w:val="48"/>
    </w:rPr>
  </w:style>
  <w:style w:type="character" w:customStyle="1" w:styleId="TiuChar">
    <w:name w:val="Tiêu đề Char"/>
    <w:basedOn w:val="Phngmcinhcuaoanvn"/>
    <w:link w:val="Tiu"/>
    <w:uiPriority w:val="1"/>
    <w:rsid w:val="009F5DF2"/>
    <w:rPr>
      <w:rFonts w:ascii="Times New Roman" w:eastAsia="Times New Roman" w:hAnsi="Times New Roman" w:cs="Times New Roman"/>
      <w:b/>
      <w:bCs/>
      <w:kern w:val="0"/>
      <w:sz w:val="48"/>
      <w:szCs w:val="48"/>
      <w:lang w:val="vi" w:eastAsia="vi"/>
      <w14:ligatures w14:val="none"/>
    </w:rPr>
  </w:style>
  <w:style w:type="paragraph" w:styleId="Mucluc1">
    <w:name w:val="toc 1"/>
    <w:basedOn w:val="Binhthng"/>
    <w:next w:val="Binhthng"/>
    <w:uiPriority w:val="1"/>
    <w:qFormat/>
    <w:rsid w:val="009F5DF2"/>
    <w:pPr>
      <w:spacing w:before="102"/>
      <w:ind w:left="485"/>
    </w:pPr>
    <w:rPr>
      <w:sz w:val="26"/>
      <w:szCs w:val="26"/>
    </w:rPr>
  </w:style>
  <w:style w:type="paragraph" w:styleId="Mucluc2">
    <w:name w:val="toc 2"/>
    <w:basedOn w:val="Binhthng"/>
    <w:next w:val="Binhthng"/>
    <w:uiPriority w:val="1"/>
    <w:qFormat/>
    <w:rsid w:val="009F5DF2"/>
    <w:pPr>
      <w:spacing w:before="100"/>
      <w:ind w:left="725"/>
    </w:pPr>
    <w:rPr>
      <w:sz w:val="26"/>
      <w:szCs w:val="26"/>
    </w:rPr>
  </w:style>
  <w:style w:type="paragraph" w:styleId="Mucluc3">
    <w:name w:val="toc 3"/>
    <w:basedOn w:val="Binhthng"/>
    <w:next w:val="Binhthng"/>
    <w:uiPriority w:val="1"/>
    <w:qFormat/>
    <w:rsid w:val="009F5DF2"/>
    <w:pPr>
      <w:spacing w:before="99"/>
      <w:ind w:left="1478" w:hanging="514"/>
    </w:pPr>
    <w:rPr>
      <w:sz w:val="26"/>
      <w:szCs w:val="26"/>
    </w:rPr>
  </w:style>
  <w:style w:type="paragraph" w:styleId="Mucluc4">
    <w:name w:val="toc 4"/>
    <w:basedOn w:val="Binhthng"/>
    <w:next w:val="Binhthng"/>
    <w:uiPriority w:val="1"/>
    <w:qFormat/>
    <w:rsid w:val="009F5DF2"/>
    <w:pPr>
      <w:spacing w:before="100"/>
      <w:ind w:left="1903" w:hanging="699"/>
    </w:pPr>
    <w:rPr>
      <w:sz w:val="26"/>
      <w:szCs w:val="26"/>
    </w:rPr>
  </w:style>
  <w:style w:type="paragraph" w:styleId="Mucluc5">
    <w:name w:val="toc 5"/>
    <w:basedOn w:val="Binhthng"/>
    <w:next w:val="Binhthng"/>
    <w:uiPriority w:val="1"/>
    <w:qFormat/>
    <w:rsid w:val="009F5DF2"/>
    <w:pPr>
      <w:spacing w:before="100"/>
      <w:ind w:left="2254" w:hanging="809"/>
    </w:pPr>
    <w:rPr>
      <w:sz w:val="26"/>
      <w:szCs w:val="26"/>
    </w:rPr>
  </w:style>
  <w:style w:type="table" w:customStyle="1" w:styleId="TableNormal1">
    <w:name w:val="Table Normal1"/>
    <w:uiPriority w:val="2"/>
    <w:semiHidden/>
    <w:unhideWhenUsed/>
    <w:qFormat/>
    <w:rsid w:val="009F5DF2"/>
    <w:pPr>
      <w:spacing w:after="0" w:line="240" w:lineRule="auto"/>
    </w:pPr>
    <w:rPr>
      <w:kern w:val="0"/>
      <w:sz w:val="20"/>
      <w:szCs w:val="20"/>
      <w14:ligatures w14:val="none"/>
    </w:rPr>
    <w:tblPr>
      <w:tblCellMar>
        <w:top w:w="0" w:type="dxa"/>
        <w:left w:w="0" w:type="dxa"/>
        <w:bottom w:w="0" w:type="dxa"/>
        <w:right w:w="0" w:type="dxa"/>
      </w:tblCellMar>
    </w:tblPr>
  </w:style>
  <w:style w:type="paragraph" w:styleId="oancuaDanhsach">
    <w:name w:val="List Paragraph"/>
    <w:basedOn w:val="Binhthng"/>
    <w:uiPriority w:val="1"/>
    <w:qFormat/>
    <w:rsid w:val="009F5DF2"/>
    <w:pPr>
      <w:spacing w:before="100"/>
      <w:ind w:left="1205" w:hanging="361"/>
    </w:pPr>
  </w:style>
  <w:style w:type="paragraph" w:customStyle="1" w:styleId="TableParagraph">
    <w:name w:val="Table Paragraph"/>
    <w:basedOn w:val="Binhthng"/>
    <w:uiPriority w:val="1"/>
    <w:qFormat/>
    <w:rsid w:val="009F5DF2"/>
    <w:pPr>
      <w:spacing w:line="256" w:lineRule="exact"/>
      <w:ind w:left="107"/>
    </w:pPr>
  </w:style>
  <w:style w:type="character" w:customStyle="1" w:styleId="text">
    <w:name w:val="text"/>
    <w:basedOn w:val="Phngmcinhcuaoanvn"/>
    <w:rsid w:val="009F5DF2"/>
  </w:style>
  <w:style w:type="character" w:customStyle="1" w:styleId="emoji-sizer">
    <w:name w:val="emoji-sizer"/>
    <w:basedOn w:val="Phngmcinhcuaoanvn"/>
    <w:rsid w:val="009F5DF2"/>
  </w:style>
  <w:style w:type="paragraph" w:styleId="ThngthngWeb">
    <w:name w:val="Normal (Web)"/>
    <w:basedOn w:val="Binhthng"/>
    <w:uiPriority w:val="99"/>
    <w:semiHidden/>
    <w:unhideWhenUsed/>
    <w:rsid w:val="00FA33AF"/>
    <w:pPr>
      <w:widowControl/>
      <w:autoSpaceDE/>
      <w:autoSpaceDN/>
      <w:spacing w:before="100" w:beforeAutospacing="1" w:after="100" w:afterAutospacing="1"/>
    </w:pPr>
    <w:rPr>
      <w:sz w:val="24"/>
      <w:szCs w:val="24"/>
      <w:lang w:val="en-US" w:eastAsia="en-US"/>
    </w:rPr>
  </w:style>
  <w:style w:type="table" w:styleId="LiBang">
    <w:name w:val="Table Grid"/>
    <w:basedOn w:val="BangThngthng"/>
    <w:uiPriority w:val="39"/>
    <w:rsid w:val="00800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800265"/>
    <w:pPr>
      <w:tabs>
        <w:tab w:val="center" w:pos="4680"/>
        <w:tab w:val="right" w:pos="9360"/>
      </w:tabs>
    </w:pPr>
  </w:style>
  <w:style w:type="character" w:customStyle="1" w:styleId="utrangChar">
    <w:name w:val="Đầu trang Char"/>
    <w:basedOn w:val="Phngmcinhcuaoanvn"/>
    <w:link w:val="utrang"/>
    <w:uiPriority w:val="99"/>
    <w:rsid w:val="00800265"/>
    <w:rPr>
      <w:rFonts w:ascii="Times New Roman" w:eastAsia="Times New Roman" w:hAnsi="Times New Roman" w:cs="Times New Roman"/>
      <w:kern w:val="0"/>
      <w:lang w:val="vi" w:eastAsia="vi"/>
      <w14:ligatures w14:val="none"/>
    </w:rPr>
  </w:style>
  <w:style w:type="paragraph" w:styleId="Chntrang">
    <w:name w:val="footer"/>
    <w:basedOn w:val="Binhthng"/>
    <w:link w:val="ChntrangChar"/>
    <w:uiPriority w:val="99"/>
    <w:unhideWhenUsed/>
    <w:rsid w:val="00800265"/>
    <w:pPr>
      <w:tabs>
        <w:tab w:val="center" w:pos="4680"/>
        <w:tab w:val="right" w:pos="9360"/>
      </w:tabs>
    </w:pPr>
  </w:style>
  <w:style w:type="character" w:customStyle="1" w:styleId="ChntrangChar">
    <w:name w:val="Chân trang Char"/>
    <w:basedOn w:val="Phngmcinhcuaoanvn"/>
    <w:link w:val="Chntrang"/>
    <w:uiPriority w:val="99"/>
    <w:rsid w:val="00800265"/>
    <w:rPr>
      <w:rFonts w:ascii="Times New Roman" w:eastAsia="Times New Roman" w:hAnsi="Times New Roman" w:cs="Times New Roman"/>
      <w:kern w:val="0"/>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9106">
      <w:bodyDiv w:val="1"/>
      <w:marLeft w:val="0"/>
      <w:marRight w:val="0"/>
      <w:marTop w:val="0"/>
      <w:marBottom w:val="0"/>
      <w:divBdr>
        <w:top w:val="none" w:sz="0" w:space="0" w:color="auto"/>
        <w:left w:val="none" w:sz="0" w:space="0" w:color="auto"/>
        <w:bottom w:val="none" w:sz="0" w:space="0" w:color="auto"/>
        <w:right w:val="none" w:sz="0" w:space="0" w:color="auto"/>
      </w:divBdr>
    </w:div>
    <w:div w:id="143393136">
      <w:bodyDiv w:val="1"/>
      <w:marLeft w:val="0"/>
      <w:marRight w:val="0"/>
      <w:marTop w:val="0"/>
      <w:marBottom w:val="0"/>
      <w:divBdr>
        <w:top w:val="none" w:sz="0" w:space="0" w:color="auto"/>
        <w:left w:val="none" w:sz="0" w:space="0" w:color="auto"/>
        <w:bottom w:val="none" w:sz="0" w:space="0" w:color="auto"/>
        <w:right w:val="none" w:sz="0" w:space="0" w:color="auto"/>
      </w:divBdr>
    </w:div>
    <w:div w:id="666060087">
      <w:bodyDiv w:val="1"/>
      <w:marLeft w:val="0"/>
      <w:marRight w:val="0"/>
      <w:marTop w:val="0"/>
      <w:marBottom w:val="0"/>
      <w:divBdr>
        <w:top w:val="none" w:sz="0" w:space="0" w:color="auto"/>
        <w:left w:val="none" w:sz="0" w:space="0" w:color="auto"/>
        <w:bottom w:val="none" w:sz="0" w:space="0" w:color="auto"/>
        <w:right w:val="none" w:sz="0" w:space="0" w:color="auto"/>
      </w:divBdr>
    </w:div>
    <w:div w:id="819736319">
      <w:bodyDiv w:val="1"/>
      <w:marLeft w:val="0"/>
      <w:marRight w:val="0"/>
      <w:marTop w:val="0"/>
      <w:marBottom w:val="0"/>
      <w:divBdr>
        <w:top w:val="none" w:sz="0" w:space="0" w:color="auto"/>
        <w:left w:val="none" w:sz="0" w:space="0" w:color="auto"/>
        <w:bottom w:val="none" w:sz="0" w:space="0" w:color="auto"/>
        <w:right w:val="none" w:sz="0" w:space="0" w:color="auto"/>
      </w:divBdr>
    </w:div>
    <w:div w:id="866677016">
      <w:bodyDiv w:val="1"/>
      <w:marLeft w:val="0"/>
      <w:marRight w:val="0"/>
      <w:marTop w:val="0"/>
      <w:marBottom w:val="0"/>
      <w:divBdr>
        <w:top w:val="none" w:sz="0" w:space="0" w:color="auto"/>
        <w:left w:val="none" w:sz="0" w:space="0" w:color="auto"/>
        <w:bottom w:val="none" w:sz="0" w:space="0" w:color="auto"/>
        <w:right w:val="none" w:sz="0" w:space="0" w:color="auto"/>
      </w:divBdr>
    </w:div>
    <w:div w:id="1136870481">
      <w:bodyDiv w:val="1"/>
      <w:marLeft w:val="0"/>
      <w:marRight w:val="0"/>
      <w:marTop w:val="0"/>
      <w:marBottom w:val="0"/>
      <w:divBdr>
        <w:top w:val="none" w:sz="0" w:space="0" w:color="auto"/>
        <w:left w:val="none" w:sz="0" w:space="0" w:color="auto"/>
        <w:bottom w:val="none" w:sz="0" w:space="0" w:color="auto"/>
        <w:right w:val="none" w:sz="0" w:space="0" w:color="auto"/>
      </w:divBdr>
    </w:div>
    <w:div w:id="1138761199">
      <w:bodyDiv w:val="1"/>
      <w:marLeft w:val="0"/>
      <w:marRight w:val="0"/>
      <w:marTop w:val="0"/>
      <w:marBottom w:val="0"/>
      <w:divBdr>
        <w:top w:val="none" w:sz="0" w:space="0" w:color="auto"/>
        <w:left w:val="none" w:sz="0" w:space="0" w:color="auto"/>
        <w:bottom w:val="none" w:sz="0" w:space="0" w:color="auto"/>
        <w:right w:val="none" w:sz="0" w:space="0" w:color="auto"/>
      </w:divBdr>
    </w:div>
    <w:div w:id="1254977329">
      <w:bodyDiv w:val="1"/>
      <w:marLeft w:val="0"/>
      <w:marRight w:val="0"/>
      <w:marTop w:val="0"/>
      <w:marBottom w:val="0"/>
      <w:divBdr>
        <w:top w:val="none" w:sz="0" w:space="0" w:color="auto"/>
        <w:left w:val="none" w:sz="0" w:space="0" w:color="auto"/>
        <w:bottom w:val="none" w:sz="0" w:space="0" w:color="auto"/>
        <w:right w:val="none" w:sz="0" w:space="0" w:color="auto"/>
      </w:divBdr>
    </w:div>
    <w:div w:id="1332220795">
      <w:bodyDiv w:val="1"/>
      <w:marLeft w:val="0"/>
      <w:marRight w:val="0"/>
      <w:marTop w:val="0"/>
      <w:marBottom w:val="0"/>
      <w:divBdr>
        <w:top w:val="none" w:sz="0" w:space="0" w:color="auto"/>
        <w:left w:val="none" w:sz="0" w:space="0" w:color="auto"/>
        <w:bottom w:val="none" w:sz="0" w:space="0" w:color="auto"/>
        <w:right w:val="none" w:sz="0" w:space="0" w:color="auto"/>
      </w:divBdr>
    </w:div>
    <w:div w:id="1560674825">
      <w:bodyDiv w:val="1"/>
      <w:marLeft w:val="0"/>
      <w:marRight w:val="0"/>
      <w:marTop w:val="0"/>
      <w:marBottom w:val="0"/>
      <w:divBdr>
        <w:top w:val="none" w:sz="0" w:space="0" w:color="auto"/>
        <w:left w:val="none" w:sz="0" w:space="0" w:color="auto"/>
        <w:bottom w:val="none" w:sz="0" w:space="0" w:color="auto"/>
        <w:right w:val="none" w:sz="0" w:space="0" w:color="auto"/>
      </w:divBdr>
      <w:divsChild>
        <w:div w:id="1527671902">
          <w:marLeft w:val="240"/>
          <w:marRight w:val="240"/>
          <w:marTop w:val="0"/>
          <w:marBottom w:val="105"/>
          <w:divBdr>
            <w:top w:val="none" w:sz="0" w:space="0" w:color="auto"/>
            <w:left w:val="none" w:sz="0" w:space="0" w:color="auto"/>
            <w:bottom w:val="none" w:sz="0" w:space="0" w:color="auto"/>
            <w:right w:val="none" w:sz="0" w:space="0" w:color="auto"/>
          </w:divBdr>
          <w:divsChild>
            <w:div w:id="67116917">
              <w:marLeft w:val="150"/>
              <w:marRight w:val="0"/>
              <w:marTop w:val="0"/>
              <w:marBottom w:val="0"/>
              <w:divBdr>
                <w:top w:val="none" w:sz="0" w:space="0" w:color="auto"/>
                <w:left w:val="none" w:sz="0" w:space="0" w:color="auto"/>
                <w:bottom w:val="none" w:sz="0" w:space="0" w:color="auto"/>
                <w:right w:val="none" w:sz="0" w:space="0" w:color="auto"/>
              </w:divBdr>
              <w:divsChild>
                <w:div w:id="1807048571">
                  <w:marLeft w:val="0"/>
                  <w:marRight w:val="0"/>
                  <w:marTop w:val="0"/>
                  <w:marBottom w:val="0"/>
                  <w:divBdr>
                    <w:top w:val="none" w:sz="0" w:space="0" w:color="auto"/>
                    <w:left w:val="none" w:sz="0" w:space="0" w:color="auto"/>
                    <w:bottom w:val="none" w:sz="0" w:space="0" w:color="auto"/>
                    <w:right w:val="none" w:sz="0" w:space="0" w:color="auto"/>
                  </w:divBdr>
                  <w:divsChild>
                    <w:div w:id="389958143">
                      <w:marLeft w:val="0"/>
                      <w:marRight w:val="0"/>
                      <w:marTop w:val="0"/>
                      <w:marBottom w:val="0"/>
                      <w:divBdr>
                        <w:top w:val="none" w:sz="0" w:space="0" w:color="auto"/>
                        <w:left w:val="none" w:sz="0" w:space="0" w:color="auto"/>
                        <w:bottom w:val="none" w:sz="0" w:space="0" w:color="auto"/>
                        <w:right w:val="none" w:sz="0" w:space="0" w:color="auto"/>
                      </w:divBdr>
                      <w:divsChild>
                        <w:div w:id="1454835046">
                          <w:marLeft w:val="0"/>
                          <w:marRight w:val="0"/>
                          <w:marTop w:val="0"/>
                          <w:marBottom w:val="60"/>
                          <w:divBdr>
                            <w:top w:val="none" w:sz="0" w:space="0" w:color="auto"/>
                            <w:left w:val="none" w:sz="0" w:space="0" w:color="auto"/>
                            <w:bottom w:val="none" w:sz="0" w:space="0" w:color="auto"/>
                            <w:right w:val="none" w:sz="0" w:space="0" w:color="auto"/>
                          </w:divBdr>
                          <w:divsChild>
                            <w:div w:id="842354138">
                              <w:marLeft w:val="0"/>
                              <w:marRight w:val="0"/>
                              <w:marTop w:val="0"/>
                              <w:marBottom w:val="0"/>
                              <w:divBdr>
                                <w:top w:val="none" w:sz="0" w:space="0" w:color="auto"/>
                                <w:left w:val="none" w:sz="0" w:space="0" w:color="auto"/>
                                <w:bottom w:val="none" w:sz="0" w:space="0" w:color="auto"/>
                                <w:right w:val="none" w:sz="0" w:space="0" w:color="auto"/>
                              </w:divBdr>
                            </w:div>
                            <w:div w:id="930819208">
                              <w:marLeft w:val="0"/>
                              <w:marRight w:val="0"/>
                              <w:marTop w:val="150"/>
                              <w:marBottom w:val="0"/>
                              <w:divBdr>
                                <w:top w:val="none" w:sz="0" w:space="0" w:color="auto"/>
                                <w:left w:val="none" w:sz="0" w:space="0" w:color="auto"/>
                                <w:bottom w:val="none" w:sz="0" w:space="0" w:color="auto"/>
                                <w:right w:val="none" w:sz="0" w:space="0" w:color="auto"/>
                              </w:divBdr>
                            </w:div>
                            <w:div w:id="207104942">
                              <w:marLeft w:val="0"/>
                              <w:marRight w:val="0"/>
                              <w:marTop w:val="0"/>
                              <w:marBottom w:val="0"/>
                              <w:divBdr>
                                <w:top w:val="none" w:sz="0" w:space="0" w:color="auto"/>
                                <w:left w:val="none" w:sz="0" w:space="0" w:color="auto"/>
                                <w:bottom w:val="none" w:sz="0" w:space="0" w:color="auto"/>
                                <w:right w:val="none" w:sz="0" w:space="0" w:color="auto"/>
                              </w:divBdr>
                              <w:divsChild>
                                <w:div w:id="518783643">
                                  <w:marLeft w:val="0"/>
                                  <w:marRight w:val="0"/>
                                  <w:marTop w:val="0"/>
                                  <w:marBottom w:val="0"/>
                                  <w:divBdr>
                                    <w:top w:val="none" w:sz="0" w:space="0" w:color="auto"/>
                                    <w:left w:val="none" w:sz="0" w:space="0" w:color="auto"/>
                                    <w:bottom w:val="none" w:sz="0" w:space="0" w:color="auto"/>
                                    <w:right w:val="none" w:sz="0" w:space="0" w:color="auto"/>
                                  </w:divBdr>
                                  <w:divsChild>
                                    <w:div w:id="1247306806">
                                      <w:marLeft w:val="0"/>
                                      <w:marRight w:val="0"/>
                                      <w:marTop w:val="0"/>
                                      <w:marBottom w:val="0"/>
                                      <w:divBdr>
                                        <w:top w:val="none" w:sz="0" w:space="0" w:color="auto"/>
                                        <w:left w:val="none" w:sz="0" w:space="0" w:color="auto"/>
                                        <w:bottom w:val="none" w:sz="0" w:space="0" w:color="auto"/>
                                        <w:right w:val="none" w:sz="0" w:space="0" w:color="auto"/>
                                      </w:divBdr>
                                      <w:divsChild>
                                        <w:div w:id="1310673250">
                                          <w:marLeft w:val="0"/>
                                          <w:marRight w:val="0"/>
                                          <w:marTop w:val="0"/>
                                          <w:marBottom w:val="0"/>
                                          <w:divBdr>
                                            <w:top w:val="none" w:sz="0" w:space="0" w:color="auto"/>
                                            <w:left w:val="none" w:sz="0" w:space="0" w:color="auto"/>
                                            <w:bottom w:val="none" w:sz="0" w:space="0" w:color="auto"/>
                                            <w:right w:val="none" w:sz="0" w:space="0" w:color="auto"/>
                                          </w:divBdr>
                                          <w:divsChild>
                                            <w:div w:id="1764179468">
                                              <w:marLeft w:val="105"/>
                                              <w:marRight w:val="105"/>
                                              <w:marTop w:val="90"/>
                                              <w:marBottom w:val="150"/>
                                              <w:divBdr>
                                                <w:top w:val="none" w:sz="0" w:space="0" w:color="auto"/>
                                                <w:left w:val="none" w:sz="0" w:space="0" w:color="auto"/>
                                                <w:bottom w:val="none" w:sz="0" w:space="0" w:color="auto"/>
                                                <w:right w:val="none" w:sz="0" w:space="0" w:color="auto"/>
                                              </w:divBdr>
                                            </w:div>
                                            <w:div w:id="1584954070">
                                              <w:marLeft w:val="105"/>
                                              <w:marRight w:val="105"/>
                                              <w:marTop w:val="90"/>
                                              <w:marBottom w:val="150"/>
                                              <w:divBdr>
                                                <w:top w:val="none" w:sz="0" w:space="0" w:color="auto"/>
                                                <w:left w:val="none" w:sz="0" w:space="0" w:color="auto"/>
                                                <w:bottom w:val="none" w:sz="0" w:space="0" w:color="auto"/>
                                                <w:right w:val="none" w:sz="0" w:space="0" w:color="auto"/>
                                              </w:divBdr>
                                            </w:div>
                                            <w:div w:id="460416917">
                                              <w:marLeft w:val="105"/>
                                              <w:marRight w:val="105"/>
                                              <w:marTop w:val="90"/>
                                              <w:marBottom w:val="150"/>
                                              <w:divBdr>
                                                <w:top w:val="none" w:sz="0" w:space="0" w:color="auto"/>
                                                <w:left w:val="none" w:sz="0" w:space="0" w:color="auto"/>
                                                <w:bottom w:val="none" w:sz="0" w:space="0" w:color="auto"/>
                                                <w:right w:val="none" w:sz="0" w:space="0" w:color="auto"/>
                                              </w:divBdr>
                                            </w:div>
                                            <w:div w:id="1681542166">
                                              <w:marLeft w:val="105"/>
                                              <w:marRight w:val="105"/>
                                              <w:marTop w:val="90"/>
                                              <w:marBottom w:val="150"/>
                                              <w:divBdr>
                                                <w:top w:val="none" w:sz="0" w:space="0" w:color="auto"/>
                                                <w:left w:val="none" w:sz="0" w:space="0" w:color="auto"/>
                                                <w:bottom w:val="none" w:sz="0" w:space="0" w:color="auto"/>
                                                <w:right w:val="none" w:sz="0" w:space="0" w:color="auto"/>
                                              </w:divBdr>
                                            </w:div>
                                            <w:div w:id="211884939">
                                              <w:marLeft w:val="105"/>
                                              <w:marRight w:val="105"/>
                                              <w:marTop w:val="90"/>
                                              <w:marBottom w:val="150"/>
                                              <w:divBdr>
                                                <w:top w:val="none" w:sz="0" w:space="0" w:color="auto"/>
                                                <w:left w:val="none" w:sz="0" w:space="0" w:color="auto"/>
                                                <w:bottom w:val="none" w:sz="0" w:space="0" w:color="auto"/>
                                                <w:right w:val="none" w:sz="0" w:space="0" w:color="auto"/>
                                              </w:divBdr>
                                            </w:div>
                                            <w:div w:id="70518264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492698">
      <w:bodyDiv w:val="1"/>
      <w:marLeft w:val="0"/>
      <w:marRight w:val="0"/>
      <w:marTop w:val="0"/>
      <w:marBottom w:val="0"/>
      <w:divBdr>
        <w:top w:val="none" w:sz="0" w:space="0" w:color="auto"/>
        <w:left w:val="none" w:sz="0" w:space="0" w:color="auto"/>
        <w:bottom w:val="none" w:sz="0" w:space="0" w:color="auto"/>
        <w:right w:val="none" w:sz="0" w:space="0" w:color="auto"/>
      </w:divBdr>
    </w:div>
    <w:div w:id="211760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1886</Words>
  <Characters>10752</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 meo</dc:creator>
  <cp:keywords/>
  <dc:description/>
  <cp:lastModifiedBy>meo meo</cp:lastModifiedBy>
  <cp:revision>2</cp:revision>
  <dcterms:created xsi:type="dcterms:W3CDTF">2024-01-27T14:27:00Z</dcterms:created>
  <dcterms:modified xsi:type="dcterms:W3CDTF">2024-01-27T15:43:00Z</dcterms:modified>
</cp:coreProperties>
</file>